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14E3" w14:textId="1514DDEC" w:rsidR="005920EC" w:rsidRPr="003F5023" w:rsidRDefault="00B16D83" w:rsidP="00151E71">
      <w:pPr>
        <w:jc w:val="center"/>
        <w:rPr>
          <w:lang w:val="en-GB"/>
        </w:rPr>
      </w:pPr>
      <w:r w:rsidRPr="00B16D83">
        <w:rPr>
          <w:rFonts w:eastAsia="Aptos"/>
          <w:noProof/>
          <w:lang w:val="en-GB"/>
        </w:rPr>
        <w:drawing>
          <wp:anchor distT="0" distB="0" distL="114300" distR="114300" simplePos="0" relativeHeight="251648512" behindDoc="0" locked="0" layoutInCell="1" allowOverlap="1" wp14:anchorId="473DF29B" wp14:editId="7DD1EACA">
            <wp:simplePos x="0" y="0"/>
            <wp:positionH relativeFrom="column">
              <wp:posOffset>-691185</wp:posOffset>
            </wp:positionH>
            <wp:positionV relativeFrom="paragraph">
              <wp:posOffset>-676275</wp:posOffset>
            </wp:positionV>
            <wp:extent cx="973777" cy="973777"/>
            <wp:effectExtent l="0" t="0" r="0" b="0"/>
            <wp:wrapNone/>
            <wp:docPr id="810050460" name="Picture 2" descr="A logo with text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0460" name="Picture 2" descr="A logo with text and a circl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3777" cy="973777"/>
                    </a:xfrm>
                    <a:prstGeom prst="rect">
                      <a:avLst/>
                    </a:prstGeom>
                  </pic:spPr>
                </pic:pic>
              </a:graphicData>
            </a:graphic>
            <wp14:sizeRelH relativeFrom="page">
              <wp14:pctWidth>0</wp14:pctWidth>
            </wp14:sizeRelH>
            <wp14:sizeRelV relativeFrom="page">
              <wp14:pctHeight>0</wp14:pctHeight>
            </wp14:sizeRelV>
          </wp:anchor>
        </w:drawing>
      </w:r>
      <w:r w:rsidRPr="00B16D83">
        <w:rPr>
          <w:lang w:val="en-GB"/>
        </w:rPr>
        <w:t>T.C.</w:t>
      </w:r>
    </w:p>
    <w:p w14:paraId="53B68AA8" w14:textId="67420A47" w:rsidR="00010D2B" w:rsidRPr="00617A68" w:rsidRDefault="003F5023" w:rsidP="00DB2A33">
      <w:pPr>
        <w:jc w:val="center"/>
        <w:rPr>
          <w:sz w:val="32"/>
          <w:szCs w:val="32"/>
        </w:rPr>
      </w:pPr>
      <w:r>
        <w:rPr>
          <w:b/>
          <w:sz w:val="32"/>
        </w:rPr>
        <w:t>Bolu Abant Izzet Baysal University</w:t>
      </w:r>
      <w:r>
        <w:rPr>
          <w:b/>
          <w:sz w:val="32"/>
        </w:rPr>
        <w:br/>
      </w:r>
      <w:r w:rsidRPr="00617A68">
        <w:rPr>
          <w:b/>
          <w:bCs/>
          <w:sz w:val="24"/>
          <w:szCs w:val="24"/>
        </w:rPr>
        <w:t>Faculty of Engineering</w:t>
      </w:r>
      <w:r w:rsidRPr="00617A68">
        <w:rPr>
          <w:b/>
          <w:bCs/>
          <w:sz w:val="24"/>
          <w:szCs w:val="24"/>
        </w:rPr>
        <w:br/>
        <w:t>Department of Chemical Engineering</w:t>
      </w:r>
      <w:r w:rsidRPr="00617A68">
        <w:br/>
      </w:r>
      <w:r>
        <w:br/>
      </w:r>
      <w:r w:rsidRPr="008662C1">
        <w:rPr>
          <w:rFonts w:cstheme="majorBidi"/>
          <w:b/>
          <w:sz w:val="36"/>
        </w:rPr>
        <w:t>Final Exam Report</w:t>
      </w:r>
      <w:r w:rsidRPr="008662C1">
        <w:rPr>
          <w:b/>
          <w:sz w:val="36"/>
        </w:rPr>
        <w:br/>
      </w:r>
      <w:r w:rsidRPr="00617A68">
        <w:rPr>
          <w:rFonts w:cstheme="majorBidi"/>
          <w:b/>
          <w:bCs/>
          <w:color w:val="004E9A"/>
          <w:sz w:val="32"/>
          <w:szCs w:val="32"/>
        </w:rPr>
        <w:t>Chemical Engineering Modelling and Simulation</w:t>
      </w:r>
    </w:p>
    <w:p w14:paraId="1D04F2A0" w14:textId="46F82814" w:rsidR="00010D2B" w:rsidRDefault="008A16AE" w:rsidP="00CC66C1">
      <w:r>
        <w:rPr>
          <w:noProof/>
        </w:rPr>
        <w:drawing>
          <wp:anchor distT="0" distB="0" distL="114300" distR="114300" simplePos="0" relativeHeight="251624960" behindDoc="1" locked="0" layoutInCell="1" allowOverlap="1" wp14:anchorId="62ED169E" wp14:editId="42BCFCEF">
            <wp:simplePos x="0" y="0"/>
            <wp:positionH relativeFrom="margin">
              <wp:posOffset>1242761</wp:posOffset>
            </wp:positionH>
            <wp:positionV relativeFrom="paragraph">
              <wp:posOffset>433070</wp:posOffset>
            </wp:positionV>
            <wp:extent cx="2802255" cy="2802255"/>
            <wp:effectExtent l="0" t="0" r="0" b="0"/>
            <wp:wrapTopAndBottom/>
            <wp:docPr id="803142327" name="Picture 7"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42327" name="Picture 7" descr="A black background with a black square&#10;&#10;AI-generated content may be incorrect."/>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rot="10800000" flipV="1">
                      <a:off x="0" y="0"/>
                      <a:ext cx="2802255" cy="2802255"/>
                    </a:xfrm>
                    <a:prstGeom prst="rect">
                      <a:avLst/>
                    </a:prstGeom>
                  </pic:spPr>
                </pic:pic>
              </a:graphicData>
            </a:graphic>
            <wp14:sizeRelH relativeFrom="margin">
              <wp14:pctWidth>0</wp14:pctWidth>
            </wp14:sizeRelH>
            <wp14:sizeRelV relativeFrom="margin">
              <wp14:pctHeight>0</wp14:pctHeight>
            </wp14:sizeRelV>
          </wp:anchor>
        </w:drawing>
      </w:r>
    </w:p>
    <w:p w14:paraId="2DE567BB" w14:textId="09C789A5" w:rsidR="00010D2B" w:rsidRDefault="00010D2B" w:rsidP="00CC66C1"/>
    <w:p w14:paraId="45AE88FC" w14:textId="7375E413" w:rsidR="00010D2B" w:rsidRDefault="00010D2B" w:rsidP="00CC66C1"/>
    <w:p w14:paraId="77DEAFD1" w14:textId="2A09A85B" w:rsidR="000A6AF8" w:rsidRPr="00617A68" w:rsidRDefault="00D108DD" w:rsidP="00617A68">
      <w:pPr>
        <w:rPr>
          <w:sz w:val="24"/>
          <w:szCs w:val="24"/>
          <w:lang w:val="en-GB"/>
        </w:rPr>
      </w:pPr>
      <w:r w:rsidRPr="00617A68">
        <w:rPr>
          <w:noProof/>
          <w:sz w:val="24"/>
          <w:szCs w:val="24"/>
          <w:lang w:val="en-GB"/>
        </w:rPr>
        <w:drawing>
          <wp:anchor distT="0" distB="0" distL="114300" distR="114300" simplePos="0" relativeHeight="251608576" behindDoc="0" locked="0" layoutInCell="1" allowOverlap="1" wp14:anchorId="76144749" wp14:editId="5605E824">
            <wp:simplePos x="0" y="0"/>
            <wp:positionH relativeFrom="margin">
              <wp:align>center</wp:align>
            </wp:positionH>
            <wp:positionV relativeFrom="paragraph">
              <wp:posOffset>1240155</wp:posOffset>
            </wp:positionV>
            <wp:extent cx="3661410" cy="1143000"/>
            <wp:effectExtent l="0" t="0" r="0" b="0"/>
            <wp:wrapTopAndBottom/>
            <wp:docPr id="1219244295" name="Picture 5"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44295" name="Picture 5" descr="A diagram of a mathematical equation&#10;&#10;AI-generated content may be incorrect."/>
                    <pic:cNvPicPr/>
                  </pic:nvPicPr>
                  <pic:blipFill>
                    <a:blip r:embed="rId14"/>
                    <a:stretch>
                      <a:fillRect/>
                    </a:stretch>
                  </pic:blipFill>
                  <pic:spPr>
                    <a:xfrm>
                      <a:off x="0" y="0"/>
                      <a:ext cx="3661410" cy="1143000"/>
                    </a:xfrm>
                    <a:prstGeom prst="rect">
                      <a:avLst/>
                    </a:prstGeom>
                  </pic:spPr>
                </pic:pic>
              </a:graphicData>
            </a:graphic>
            <wp14:sizeRelH relativeFrom="margin">
              <wp14:pctWidth>0</wp14:pctWidth>
            </wp14:sizeRelH>
            <wp14:sizeRelV relativeFrom="margin">
              <wp14:pctHeight>0</wp14:pctHeight>
            </wp14:sizeRelV>
          </wp:anchor>
        </w:drawing>
      </w:r>
      <w:r w:rsidR="003F5023" w:rsidRPr="00617A68">
        <w:rPr>
          <w:sz w:val="24"/>
          <w:szCs w:val="24"/>
        </w:rPr>
        <w:t>Prepared by: Mustafa Ali Yahya Adam</w:t>
      </w:r>
      <w:r w:rsidR="003F5023" w:rsidRPr="00617A68">
        <w:rPr>
          <w:sz w:val="24"/>
          <w:szCs w:val="24"/>
        </w:rPr>
        <w:br/>
        <w:t xml:space="preserve">Student ID: </w:t>
      </w:r>
      <w:r w:rsidR="00D61007" w:rsidRPr="00617A68">
        <w:rPr>
          <w:sz w:val="24"/>
          <w:szCs w:val="24"/>
        </w:rPr>
        <w:t>2234070</w:t>
      </w:r>
      <w:r w:rsidR="00C65EEF" w:rsidRPr="00617A68">
        <w:rPr>
          <w:sz w:val="24"/>
          <w:szCs w:val="24"/>
        </w:rPr>
        <w:t>58</w:t>
      </w:r>
      <w:r w:rsidR="003F5023" w:rsidRPr="00617A68">
        <w:rPr>
          <w:sz w:val="24"/>
          <w:szCs w:val="24"/>
        </w:rPr>
        <w:br/>
        <w:t>Course Code: 3407003042021.1</w:t>
      </w:r>
      <w:r w:rsidR="003F5023" w:rsidRPr="00617A68">
        <w:rPr>
          <w:sz w:val="24"/>
          <w:szCs w:val="24"/>
        </w:rPr>
        <w:br/>
        <w:t xml:space="preserve">Instructor: </w:t>
      </w:r>
      <w:r w:rsidR="004C5E84" w:rsidRPr="00617A68">
        <w:rPr>
          <w:sz w:val="24"/>
          <w:szCs w:val="24"/>
        </w:rPr>
        <w:t>Asst. Prof. Dr. Özlem Ateş Duru</w:t>
      </w:r>
      <w:r w:rsidR="003F5023" w:rsidRPr="00617A68">
        <w:rPr>
          <w:sz w:val="24"/>
          <w:szCs w:val="24"/>
        </w:rPr>
        <w:br/>
        <w:t>Date of Submission: June 20, 2025</w:t>
      </w:r>
    </w:p>
    <w:sdt>
      <w:sdtPr>
        <w:rPr>
          <w:rFonts w:asciiTheme="minorHAnsi" w:eastAsiaTheme="minorEastAsia" w:hAnsiTheme="minorHAnsi" w:cstheme="minorBidi"/>
          <w:b w:val="0"/>
          <w:bCs w:val="0"/>
          <w:color w:val="auto"/>
          <w:sz w:val="22"/>
          <w:szCs w:val="22"/>
        </w:rPr>
        <w:id w:val="791255897"/>
        <w:docPartObj>
          <w:docPartGallery w:val="Table of Contents"/>
          <w:docPartUnique/>
        </w:docPartObj>
      </w:sdtPr>
      <w:sdtEndPr>
        <w:rPr>
          <w:noProof/>
        </w:rPr>
      </w:sdtEndPr>
      <w:sdtContent>
        <w:p w14:paraId="6BCE3E77" w14:textId="5CCBD125" w:rsidR="00CC66C1" w:rsidRDefault="00AB6C60">
          <w:pPr>
            <w:pStyle w:val="TOCHeading"/>
          </w:pPr>
          <w:r>
            <w:t xml:space="preserve">Table of </w:t>
          </w:r>
          <w:r w:rsidR="00CC66C1">
            <w:t>Contents</w:t>
          </w:r>
        </w:p>
        <w:p w14:paraId="21B8D8F0" w14:textId="7FE95B30" w:rsidR="0022059A" w:rsidRDefault="00CC66C1">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1306121" w:history="1">
            <w:r w:rsidR="0022059A" w:rsidRPr="00AA4CF1">
              <w:rPr>
                <w:rStyle w:val="Hyperlink"/>
                <w:noProof/>
              </w:rPr>
              <w:t>Abstract</w:t>
            </w:r>
            <w:r w:rsidR="0022059A">
              <w:rPr>
                <w:noProof/>
                <w:webHidden/>
              </w:rPr>
              <w:tab/>
            </w:r>
            <w:r w:rsidR="0022059A">
              <w:rPr>
                <w:noProof/>
                <w:webHidden/>
              </w:rPr>
              <w:fldChar w:fldCharType="begin"/>
            </w:r>
            <w:r w:rsidR="0022059A">
              <w:rPr>
                <w:noProof/>
                <w:webHidden/>
              </w:rPr>
              <w:instrText xml:space="preserve"> PAGEREF _Toc201306121 \h </w:instrText>
            </w:r>
            <w:r w:rsidR="0022059A">
              <w:rPr>
                <w:noProof/>
                <w:webHidden/>
              </w:rPr>
            </w:r>
            <w:r w:rsidR="0022059A">
              <w:rPr>
                <w:noProof/>
                <w:webHidden/>
              </w:rPr>
              <w:fldChar w:fldCharType="separate"/>
            </w:r>
            <w:r w:rsidR="0022059A">
              <w:rPr>
                <w:noProof/>
                <w:webHidden/>
              </w:rPr>
              <w:t>3</w:t>
            </w:r>
            <w:r w:rsidR="0022059A">
              <w:rPr>
                <w:noProof/>
                <w:webHidden/>
              </w:rPr>
              <w:fldChar w:fldCharType="end"/>
            </w:r>
          </w:hyperlink>
        </w:p>
        <w:p w14:paraId="4B672AFB" w14:textId="0BEC481F" w:rsidR="0022059A" w:rsidRDefault="0022059A">
          <w:pPr>
            <w:pStyle w:val="TOC1"/>
            <w:tabs>
              <w:tab w:val="right" w:leader="dot" w:pos="8630"/>
            </w:tabs>
            <w:rPr>
              <w:noProof/>
              <w:kern w:val="2"/>
              <w:sz w:val="24"/>
              <w:szCs w:val="24"/>
              <w14:ligatures w14:val="standardContextual"/>
            </w:rPr>
          </w:pPr>
          <w:hyperlink w:anchor="_Toc201306122" w:history="1">
            <w:r w:rsidRPr="00AA4CF1">
              <w:rPr>
                <w:rStyle w:val="Hyperlink"/>
                <w:noProof/>
              </w:rPr>
              <w:t>Introduction</w:t>
            </w:r>
            <w:r>
              <w:rPr>
                <w:noProof/>
                <w:webHidden/>
              </w:rPr>
              <w:tab/>
            </w:r>
            <w:r>
              <w:rPr>
                <w:noProof/>
                <w:webHidden/>
              </w:rPr>
              <w:fldChar w:fldCharType="begin"/>
            </w:r>
            <w:r>
              <w:rPr>
                <w:noProof/>
                <w:webHidden/>
              </w:rPr>
              <w:instrText xml:space="preserve"> PAGEREF _Toc201306122 \h </w:instrText>
            </w:r>
            <w:r>
              <w:rPr>
                <w:noProof/>
                <w:webHidden/>
              </w:rPr>
            </w:r>
            <w:r>
              <w:rPr>
                <w:noProof/>
                <w:webHidden/>
              </w:rPr>
              <w:fldChar w:fldCharType="separate"/>
            </w:r>
            <w:r>
              <w:rPr>
                <w:noProof/>
                <w:webHidden/>
              </w:rPr>
              <w:t>3</w:t>
            </w:r>
            <w:r>
              <w:rPr>
                <w:noProof/>
                <w:webHidden/>
              </w:rPr>
              <w:fldChar w:fldCharType="end"/>
            </w:r>
          </w:hyperlink>
        </w:p>
        <w:p w14:paraId="4FE8B713" w14:textId="06F0DE55" w:rsidR="0022059A" w:rsidRDefault="0022059A">
          <w:pPr>
            <w:pStyle w:val="TOC1"/>
            <w:tabs>
              <w:tab w:val="right" w:leader="dot" w:pos="8630"/>
            </w:tabs>
            <w:rPr>
              <w:noProof/>
              <w:kern w:val="2"/>
              <w:sz w:val="24"/>
              <w:szCs w:val="24"/>
              <w14:ligatures w14:val="standardContextual"/>
            </w:rPr>
          </w:pPr>
          <w:hyperlink w:anchor="_Toc201306123" w:history="1">
            <w:r w:rsidRPr="00AA4CF1">
              <w:rPr>
                <w:rStyle w:val="Hyperlink"/>
                <w:noProof/>
              </w:rPr>
              <w:t>Part 1: MATLAB Plot of Concentration vs. Time</w:t>
            </w:r>
            <w:r>
              <w:rPr>
                <w:noProof/>
                <w:webHidden/>
              </w:rPr>
              <w:tab/>
            </w:r>
            <w:r>
              <w:rPr>
                <w:noProof/>
                <w:webHidden/>
              </w:rPr>
              <w:fldChar w:fldCharType="begin"/>
            </w:r>
            <w:r>
              <w:rPr>
                <w:noProof/>
                <w:webHidden/>
              </w:rPr>
              <w:instrText xml:space="preserve"> PAGEREF _Toc201306123 \h </w:instrText>
            </w:r>
            <w:r>
              <w:rPr>
                <w:noProof/>
                <w:webHidden/>
              </w:rPr>
            </w:r>
            <w:r>
              <w:rPr>
                <w:noProof/>
                <w:webHidden/>
              </w:rPr>
              <w:fldChar w:fldCharType="separate"/>
            </w:r>
            <w:r>
              <w:rPr>
                <w:noProof/>
                <w:webHidden/>
              </w:rPr>
              <w:t>3</w:t>
            </w:r>
            <w:r>
              <w:rPr>
                <w:noProof/>
                <w:webHidden/>
              </w:rPr>
              <w:fldChar w:fldCharType="end"/>
            </w:r>
          </w:hyperlink>
        </w:p>
        <w:p w14:paraId="2DC43037" w14:textId="20928588" w:rsidR="0022059A" w:rsidRDefault="0022059A">
          <w:pPr>
            <w:pStyle w:val="TOC2"/>
            <w:tabs>
              <w:tab w:val="right" w:leader="dot" w:pos="8630"/>
            </w:tabs>
            <w:rPr>
              <w:noProof/>
              <w:kern w:val="2"/>
              <w:sz w:val="24"/>
              <w:szCs w:val="24"/>
              <w14:ligatures w14:val="standardContextual"/>
            </w:rPr>
          </w:pPr>
          <w:hyperlink w:anchor="_Toc201306124" w:history="1">
            <w:r w:rsidRPr="00AA4CF1">
              <w:rPr>
                <w:rStyle w:val="Hyperlink"/>
                <w:noProof/>
              </w:rPr>
              <w:t>Mathematical Model</w:t>
            </w:r>
            <w:r>
              <w:rPr>
                <w:noProof/>
                <w:webHidden/>
              </w:rPr>
              <w:tab/>
            </w:r>
            <w:r>
              <w:rPr>
                <w:noProof/>
                <w:webHidden/>
              </w:rPr>
              <w:fldChar w:fldCharType="begin"/>
            </w:r>
            <w:r>
              <w:rPr>
                <w:noProof/>
                <w:webHidden/>
              </w:rPr>
              <w:instrText xml:space="preserve"> PAGEREF _Toc201306124 \h </w:instrText>
            </w:r>
            <w:r>
              <w:rPr>
                <w:noProof/>
                <w:webHidden/>
              </w:rPr>
            </w:r>
            <w:r>
              <w:rPr>
                <w:noProof/>
                <w:webHidden/>
              </w:rPr>
              <w:fldChar w:fldCharType="separate"/>
            </w:r>
            <w:r>
              <w:rPr>
                <w:noProof/>
                <w:webHidden/>
              </w:rPr>
              <w:t>3</w:t>
            </w:r>
            <w:r>
              <w:rPr>
                <w:noProof/>
                <w:webHidden/>
              </w:rPr>
              <w:fldChar w:fldCharType="end"/>
            </w:r>
          </w:hyperlink>
        </w:p>
        <w:p w14:paraId="5A7A7F6D" w14:textId="5BFB8307" w:rsidR="0022059A" w:rsidRDefault="0022059A">
          <w:pPr>
            <w:pStyle w:val="TOC2"/>
            <w:tabs>
              <w:tab w:val="right" w:leader="dot" w:pos="8630"/>
            </w:tabs>
            <w:rPr>
              <w:noProof/>
              <w:kern w:val="2"/>
              <w:sz w:val="24"/>
              <w:szCs w:val="24"/>
              <w14:ligatures w14:val="standardContextual"/>
            </w:rPr>
          </w:pPr>
          <w:hyperlink w:anchor="_Toc201306125" w:history="1">
            <w:r w:rsidRPr="00AA4CF1">
              <w:rPr>
                <w:rStyle w:val="Hyperlink"/>
                <w:noProof/>
              </w:rPr>
              <w:t>MATLAB Code</w:t>
            </w:r>
            <w:r>
              <w:rPr>
                <w:noProof/>
                <w:webHidden/>
              </w:rPr>
              <w:tab/>
            </w:r>
            <w:r>
              <w:rPr>
                <w:noProof/>
                <w:webHidden/>
              </w:rPr>
              <w:fldChar w:fldCharType="begin"/>
            </w:r>
            <w:r>
              <w:rPr>
                <w:noProof/>
                <w:webHidden/>
              </w:rPr>
              <w:instrText xml:space="preserve"> PAGEREF _Toc201306125 \h </w:instrText>
            </w:r>
            <w:r>
              <w:rPr>
                <w:noProof/>
                <w:webHidden/>
              </w:rPr>
            </w:r>
            <w:r>
              <w:rPr>
                <w:noProof/>
                <w:webHidden/>
              </w:rPr>
              <w:fldChar w:fldCharType="separate"/>
            </w:r>
            <w:r>
              <w:rPr>
                <w:noProof/>
                <w:webHidden/>
              </w:rPr>
              <w:t>4</w:t>
            </w:r>
            <w:r>
              <w:rPr>
                <w:noProof/>
                <w:webHidden/>
              </w:rPr>
              <w:fldChar w:fldCharType="end"/>
            </w:r>
          </w:hyperlink>
        </w:p>
        <w:p w14:paraId="28776372" w14:textId="261AD7A7" w:rsidR="0022059A" w:rsidRDefault="0022059A">
          <w:pPr>
            <w:pStyle w:val="TOC2"/>
            <w:tabs>
              <w:tab w:val="right" w:leader="dot" w:pos="8630"/>
            </w:tabs>
            <w:rPr>
              <w:noProof/>
              <w:kern w:val="2"/>
              <w:sz w:val="24"/>
              <w:szCs w:val="24"/>
              <w14:ligatures w14:val="standardContextual"/>
            </w:rPr>
          </w:pPr>
          <w:hyperlink w:anchor="_Toc201306126" w:history="1">
            <w:r w:rsidRPr="00AA4CF1">
              <w:rPr>
                <w:rStyle w:val="Hyperlink"/>
                <w:noProof/>
              </w:rPr>
              <w:t>Results</w:t>
            </w:r>
            <w:r>
              <w:rPr>
                <w:noProof/>
                <w:webHidden/>
              </w:rPr>
              <w:tab/>
            </w:r>
            <w:r>
              <w:rPr>
                <w:noProof/>
                <w:webHidden/>
              </w:rPr>
              <w:fldChar w:fldCharType="begin"/>
            </w:r>
            <w:r>
              <w:rPr>
                <w:noProof/>
                <w:webHidden/>
              </w:rPr>
              <w:instrText xml:space="preserve"> PAGEREF _Toc201306126 \h </w:instrText>
            </w:r>
            <w:r>
              <w:rPr>
                <w:noProof/>
                <w:webHidden/>
              </w:rPr>
            </w:r>
            <w:r>
              <w:rPr>
                <w:noProof/>
                <w:webHidden/>
              </w:rPr>
              <w:fldChar w:fldCharType="separate"/>
            </w:r>
            <w:r>
              <w:rPr>
                <w:noProof/>
                <w:webHidden/>
              </w:rPr>
              <w:t>5</w:t>
            </w:r>
            <w:r>
              <w:rPr>
                <w:noProof/>
                <w:webHidden/>
              </w:rPr>
              <w:fldChar w:fldCharType="end"/>
            </w:r>
          </w:hyperlink>
        </w:p>
        <w:p w14:paraId="072EE702" w14:textId="392D5BB7" w:rsidR="0022059A" w:rsidRDefault="0022059A">
          <w:pPr>
            <w:pStyle w:val="TOC2"/>
            <w:tabs>
              <w:tab w:val="right" w:leader="dot" w:pos="8630"/>
            </w:tabs>
            <w:rPr>
              <w:noProof/>
              <w:kern w:val="2"/>
              <w:sz w:val="24"/>
              <w:szCs w:val="24"/>
              <w14:ligatures w14:val="standardContextual"/>
            </w:rPr>
          </w:pPr>
          <w:hyperlink w:anchor="_Toc201306127" w:history="1">
            <w:r w:rsidRPr="00AA4CF1">
              <w:rPr>
                <w:rStyle w:val="Hyperlink"/>
                <w:noProof/>
              </w:rPr>
              <w:t>Statistics for Concentration of A</w:t>
            </w:r>
            <w:r>
              <w:rPr>
                <w:noProof/>
                <w:webHidden/>
              </w:rPr>
              <w:tab/>
            </w:r>
            <w:r>
              <w:rPr>
                <w:noProof/>
                <w:webHidden/>
              </w:rPr>
              <w:fldChar w:fldCharType="begin"/>
            </w:r>
            <w:r>
              <w:rPr>
                <w:noProof/>
                <w:webHidden/>
              </w:rPr>
              <w:instrText xml:space="preserve"> PAGEREF _Toc201306127 \h </w:instrText>
            </w:r>
            <w:r>
              <w:rPr>
                <w:noProof/>
                <w:webHidden/>
              </w:rPr>
            </w:r>
            <w:r>
              <w:rPr>
                <w:noProof/>
                <w:webHidden/>
              </w:rPr>
              <w:fldChar w:fldCharType="separate"/>
            </w:r>
            <w:r>
              <w:rPr>
                <w:noProof/>
                <w:webHidden/>
              </w:rPr>
              <w:t>5</w:t>
            </w:r>
            <w:r>
              <w:rPr>
                <w:noProof/>
                <w:webHidden/>
              </w:rPr>
              <w:fldChar w:fldCharType="end"/>
            </w:r>
          </w:hyperlink>
        </w:p>
        <w:p w14:paraId="2D60DBFE" w14:textId="358BA342" w:rsidR="0022059A" w:rsidRDefault="0022059A">
          <w:pPr>
            <w:pStyle w:val="TOC2"/>
            <w:tabs>
              <w:tab w:val="right" w:leader="dot" w:pos="8630"/>
            </w:tabs>
            <w:rPr>
              <w:noProof/>
              <w:kern w:val="2"/>
              <w:sz w:val="24"/>
              <w:szCs w:val="24"/>
              <w14:ligatures w14:val="standardContextual"/>
            </w:rPr>
          </w:pPr>
          <w:hyperlink w:anchor="_Toc201306128" w:history="1">
            <w:r w:rsidRPr="00AA4CF1">
              <w:rPr>
                <w:rStyle w:val="Hyperlink"/>
                <w:noProof/>
              </w:rPr>
              <w:t>Discussion</w:t>
            </w:r>
            <w:r>
              <w:rPr>
                <w:noProof/>
                <w:webHidden/>
              </w:rPr>
              <w:tab/>
            </w:r>
            <w:r>
              <w:rPr>
                <w:noProof/>
                <w:webHidden/>
              </w:rPr>
              <w:fldChar w:fldCharType="begin"/>
            </w:r>
            <w:r>
              <w:rPr>
                <w:noProof/>
                <w:webHidden/>
              </w:rPr>
              <w:instrText xml:space="preserve"> PAGEREF _Toc201306128 \h </w:instrText>
            </w:r>
            <w:r>
              <w:rPr>
                <w:noProof/>
                <w:webHidden/>
              </w:rPr>
            </w:r>
            <w:r>
              <w:rPr>
                <w:noProof/>
                <w:webHidden/>
              </w:rPr>
              <w:fldChar w:fldCharType="separate"/>
            </w:r>
            <w:r>
              <w:rPr>
                <w:noProof/>
                <w:webHidden/>
              </w:rPr>
              <w:t>5</w:t>
            </w:r>
            <w:r>
              <w:rPr>
                <w:noProof/>
                <w:webHidden/>
              </w:rPr>
              <w:fldChar w:fldCharType="end"/>
            </w:r>
          </w:hyperlink>
        </w:p>
        <w:p w14:paraId="77E475D0" w14:textId="12B2F960" w:rsidR="0022059A" w:rsidRDefault="0022059A">
          <w:pPr>
            <w:pStyle w:val="TOC1"/>
            <w:tabs>
              <w:tab w:val="right" w:leader="dot" w:pos="8630"/>
            </w:tabs>
            <w:rPr>
              <w:noProof/>
              <w:kern w:val="2"/>
              <w:sz w:val="24"/>
              <w:szCs w:val="24"/>
              <w14:ligatures w14:val="standardContextual"/>
            </w:rPr>
          </w:pPr>
          <w:hyperlink w:anchor="_Toc201306129" w:history="1">
            <w:r w:rsidRPr="00AA4CF1">
              <w:rPr>
                <w:rStyle w:val="Hyperlink"/>
                <w:noProof/>
              </w:rPr>
              <w:t>Part 2: Solving the First-Order ODE</w:t>
            </w:r>
            <w:r>
              <w:rPr>
                <w:noProof/>
                <w:webHidden/>
              </w:rPr>
              <w:tab/>
            </w:r>
            <w:r>
              <w:rPr>
                <w:noProof/>
                <w:webHidden/>
              </w:rPr>
              <w:fldChar w:fldCharType="begin"/>
            </w:r>
            <w:r>
              <w:rPr>
                <w:noProof/>
                <w:webHidden/>
              </w:rPr>
              <w:instrText xml:space="preserve"> PAGEREF _Toc201306129 \h </w:instrText>
            </w:r>
            <w:r>
              <w:rPr>
                <w:noProof/>
                <w:webHidden/>
              </w:rPr>
            </w:r>
            <w:r>
              <w:rPr>
                <w:noProof/>
                <w:webHidden/>
              </w:rPr>
              <w:fldChar w:fldCharType="separate"/>
            </w:r>
            <w:r>
              <w:rPr>
                <w:noProof/>
                <w:webHidden/>
              </w:rPr>
              <w:t>6</w:t>
            </w:r>
            <w:r>
              <w:rPr>
                <w:noProof/>
                <w:webHidden/>
              </w:rPr>
              <w:fldChar w:fldCharType="end"/>
            </w:r>
          </w:hyperlink>
        </w:p>
        <w:p w14:paraId="1288A4E7" w14:textId="118CC1FD" w:rsidR="0022059A" w:rsidRDefault="0022059A">
          <w:pPr>
            <w:pStyle w:val="TOC2"/>
            <w:tabs>
              <w:tab w:val="right" w:leader="dot" w:pos="8630"/>
            </w:tabs>
            <w:rPr>
              <w:noProof/>
              <w:kern w:val="2"/>
              <w:sz w:val="24"/>
              <w:szCs w:val="24"/>
              <w14:ligatures w14:val="standardContextual"/>
            </w:rPr>
          </w:pPr>
          <w:hyperlink w:anchor="_Toc201306130" w:history="1">
            <w:r w:rsidRPr="00AA4CF1">
              <w:rPr>
                <w:rStyle w:val="Hyperlink"/>
                <w:noProof/>
              </w:rPr>
              <w:t>Mathematical Model</w:t>
            </w:r>
            <w:r>
              <w:rPr>
                <w:noProof/>
                <w:webHidden/>
              </w:rPr>
              <w:tab/>
            </w:r>
            <w:r>
              <w:rPr>
                <w:noProof/>
                <w:webHidden/>
              </w:rPr>
              <w:fldChar w:fldCharType="begin"/>
            </w:r>
            <w:r>
              <w:rPr>
                <w:noProof/>
                <w:webHidden/>
              </w:rPr>
              <w:instrText xml:space="preserve"> PAGEREF _Toc201306130 \h </w:instrText>
            </w:r>
            <w:r>
              <w:rPr>
                <w:noProof/>
                <w:webHidden/>
              </w:rPr>
            </w:r>
            <w:r>
              <w:rPr>
                <w:noProof/>
                <w:webHidden/>
              </w:rPr>
              <w:fldChar w:fldCharType="separate"/>
            </w:r>
            <w:r>
              <w:rPr>
                <w:noProof/>
                <w:webHidden/>
              </w:rPr>
              <w:t>6</w:t>
            </w:r>
            <w:r>
              <w:rPr>
                <w:noProof/>
                <w:webHidden/>
              </w:rPr>
              <w:fldChar w:fldCharType="end"/>
            </w:r>
          </w:hyperlink>
        </w:p>
        <w:p w14:paraId="1F2ADA9B" w14:textId="33E695F2" w:rsidR="0022059A" w:rsidRDefault="0022059A">
          <w:pPr>
            <w:pStyle w:val="TOC2"/>
            <w:tabs>
              <w:tab w:val="right" w:leader="dot" w:pos="8630"/>
            </w:tabs>
            <w:rPr>
              <w:noProof/>
              <w:kern w:val="2"/>
              <w:sz w:val="24"/>
              <w:szCs w:val="24"/>
              <w14:ligatures w14:val="standardContextual"/>
            </w:rPr>
          </w:pPr>
          <w:hyperlink w:anchor="_Toc201306131" w:history="1">
            <w:r w:rsidRPr="00AA4CF1">
              <w:rPr>
                <w:rStyle w:val="Hyperlink"/>
                <w:noProof/>
              </w:rPr>
              <w:t>MATLAB Code</w:t>
            </w:r>
            <w:r>
              <w:rPr>
                <w:noProof/>
                <w:webHidden/>
              </w:rPr>
              <w:tab/>
            </w:r>
            <w:r>
              <w:rPr>
                <w:noProof/>
                <w:webHidden/>
              </w:rPr>
              <w:fldChar w:fldCharType="begin"/>
            </w:r>
            <w:r>
              <w:rPr>
                <w:noProof/>
                <w:webHidden/>
              </w:rPr>
              <w:instrText xml:space="preserve"> PAGEREF _Toc201306131 \h </w:instrText>
            </w:r>
            <w:r>
              <w:rPr>
                <w:noProof/>
                <w:webHidden/>
              </w:rPr>
            </w:r>
            <w:r>
              <w:rPr>
                <w:noProof/>
                <w:webHidden/>
              </w:rPr>
              <w:fldChar w:fldCharType="separate"/>
            </w:r>
            <w:r>
              <w:rPr>
                <w:noProof/>
                <w:webHidden/>
              </w:rPr>
              <w:t>6</w:t>
            </w:r>
            <w:r>
              <w:rPr>
                <w:noProof/>
                <w:webHidden/>
              </w:rPr>
              <w:fldChar w:fldCharType="end"/>
            </w:r>
          </w:hyperlink>
        </w:p>
        <w:p w14:paraId="4A1137FC" w14:textId="698FAF7F" w:rsidR="0022059A" w:rsidRDefault="0022059A">
          <w:pPr>
            <w:pStyle w:val="TOC2"/>
            <w:tabs>
              <w:tab w:val="right" w:leader="dot" w:pos="8630"/>
            </w:tabs>
            <w:rPr>
              <w:noProof/>
              <w:kern w:val="2"/>
              <w:sz w:val="24"/>
              <w:szCs w:val="24"/>
              <w14:ligatures w14:val="standardContextual"/>
            </w:rPr>
          </w:pPr>
          <w:hyperlink w:anchor="_Toc201306132" w:history="1">
            <w:r w:rsidRPr="00AA4CF1">
              <w:rPr>
                <w:rStyle w:val="Hyperlink"/>
                <w:noProof/>
              </w:rPr>
              <w:t>Simulink Model:</w:t>
            </w:r>
            <w:r>
              <w:rPr>
                <w:noProof/>
                <w:webHidden/>
              </w:rPr>
              <w:tab/>
            </w:r>
            <w:r>
              <w:rPr>
                <w:noProof/>
                <w:webHidden/>
              </w:rPr>
              <w:fldChar w:fldCharType="begin"/>
            </w:r>
            <w:r>
              <w:rPr>
                <w:noProof/>
                <w:webHidden/>
              </w:rPr>
              <w:instrText xml:space="preserve"> PAGEREF _Toc201306132 \h </w:instrText>
            </w:r>
            <w:r>
              <w:rPr>
                <w:noProof/>
                <w:webHidden/>
              </w:rPr>
            </w:r>
            <w:r>
              <w:rPr>
                <w:noProof/>
                <w:webHidden/>
              </w:rPr>
              <w:fldChar w:fldCharType="separate"/>
            </w:r>
            <w:r>
              <w:rPr>
                <w:noProof/>
                <w:webHidden/>
              </w:rPr>
              <w:t>7</w:t>
            </w:r>
            <w:r>
              <w:rPr>
                <w:noProof/>
                <w:webHidden/>
              </w:rPr>
              <w:fldChar w:fldCharType="end"/>
            </w:r>
          </w:hyperlink>
        </w:p>
        <w:p w14:paraId="119DA9EC" w14:textId="39E558D6" w:rsidR="0022059A" w:rsidRDefault="0022059A">
          <w:pPr>
            <w:pStyle w:val="TOC3"/>
            <w:tabs>
              <w:tab w:val="right" w:leader="dot" w:pos="8630"/>
            </w:tabs>
            <w:rPr>
              <w:noProof/>
              <w:kern w:val="2"/>
              <w:sz w:val="24"/>
              <w:szCs w:val="24"/>
              <w14:ligatures w14:val="standardContextual"/>
            </w:rPr>
          </w:pPr>
          <w:hyperlink w:anchor="_Toc201306133" w:history="1">
            <w:r w:rsidRPr="00AA4CF1">
              <w:rPr>
                <w:rStyle w:val="Hyperlink"/>
                <w:noProof/>
              </w:rPr>
              <w:t>Approach 1 – Standard Simulink Blocks</w:t>
            </w:r>
            <w:r>
              <w:rPr>
                <w:noProof/>
                <w:webHidden/>
              </w:rPr>
              <w:tab/>
            </w:r>
            <w:r>
              <w:rPr>
                <w:noProof/>
                <w:webHidden/>
              </w:rPr>
              <w:fldChar w:fldCharType="begin"/>
            </w:r>
            <w:r>
              <w:rPr>
                <w:noProof/>
                <w:webHidden/>
              </w:rPr>
              <w:instrText xml:space="preserve"> PAGEREF _Toc201306133 \h </w:instrText>
            </w:r>
            <w:r>
              <w:rPr>
                <w:noProof/>
                <w:webHidden/>
              </w:rPr>
            </w:r>
            <w:r>
              <w:rPr>
                <w:noProof/>
                <w:webHidden/>
              </w:rPr>
              <w:fldChar w:fldCharType="separate"/>
            </w:r>
            <w:r>
              <w:rPr>
                <w:noProof/>
                <w:webHidden/>
              </w:rPr>
              <w:t>7</w:t>
            </w:r>
            <w:r>
              <w:rPr>
                <w:noProof/>
                <w:webHidden/>
              </w:rPr>
              <w:fldChar w:fldCharType="end"/>
            </w:r>
          </w:hyperlink>
        </w:p>
        <w:p w14:paraId="688C815F" w14:textId="126C734E" w:rsidR="0022059A" w:rsidRDefault="0022059A">
          <w:pPr>
            <w:pStyle w:val="TOC3"/>
            <w:tabs>
              <w:tab w:val="right" w:leader="dot" w:pos="8630"/>
            </w:tabs>
            <w:rPr>
              <w:noProof/>
              <w:kern w:val="2"/>
              <w:sz w:val="24"/>
              <w:szCs w:val="24"/>
              <w14:ligatures w14:val="standardContextual"/>
            </w:rPr>
          </w:pPr>
          <w:hyperlink w:anchor="_Toc201306134" w:history="1">
            <w:r w:rsidRPr="00AA4CF1">
              <w:rPr>
                <w:rStyle w:val="Hyperlink"/>
                <w:noProof/>
              </w:rPr>
              <w:t>Approach 2 – MATLAB Function Block in Simulink</w:t>
            </w:r>
            <w:r>
              <w:rPr>
                <w:noProof/>
                <w:webHidden/>
              </w:rPr>
              <w:tab/>
            </w:r>
            <w:r>
              <w:rPr>
                <w:noProof/>
                <w:webHidden/>
              </w:rPr>
              <w:fldChar w:fldCharType="begin"/>
            </w:r>
            <w:r>
              <w:rPr>
                <w:noProof/>
                <w:webHidden/>
              </w:rPr>
              <w:instrText xml:space="preserve"> PAGEREF _Toc201306134 \h </w:instrText>
            </w:r>
            <w:r>
              <w:rPr>
                <w:noProof/>
                <w:webHidden/>
              </w:rPr>
            </w:r>
            <w:r>
              <w:rPr>
                <w:noProof/>
                <w:webHidden/>
              </w:rPr>
              <w:fldChar w:fldCharType="separate"/>
            </w:r>
            <w:r>
              <w:rPr>
                <w:noProof/>
                <w:webHidden/>
              </w:rPr>
              <w:t>7</w:t>
            </w:r>
            <w:r>
              <w:rPr>
                <w:noProof/>
                <w:webHidden/>
              </w:rPr>
              <w:fldChar w:fldCharType="end"/>
            </w:r>
          </w:hyperlink>
        </w:p>
        <w:p w14:paraId="714C1404" w14:textId="6AAF923A" w:rsidR="0022059A" w:rsidRDefault="0022059A">
          <w:pPr>
            <w:pStyle w:val="TOC2"/>
            <w:tabs>
              <w:tab w:val="right" w:leader="dot" w:pos="8630"/>
            </w:tabs>
            <w:rPr>
              <w:noProof/>
              <w:kern w:val="2"/>
              <w:sz w:val="24"/>
              <w:szCs w:val="24"/>
              <w14:ligatures w14:val="standardContextual"/>
            </w:rPr>
          </w:pPr>
          <w:hyperlink w:anchor="_Toc201306135" w:history="1">
            <w:r w:rsidRPr="00AA4CF1">
              <w:rPr>
                <w:rStyle w:val="Hyperlink"/>
                <w:noProof/>
              </w:rPr>
              <w:t>Discussion</w:t>
            </w:r>
            <w:r>
              <w:rPr>
                <w:noProof/>
                <w:webHidden/>
              </w:rPr>
              <w:tab/>
            </w:r>
            <w:r>
              <w:rPr>
                <w:noProof/>
                <w:webHidden/>
              </w:rPr>
              <w:fldChar w:fldCharType="begin"/>
            </w:r>
            <w:r>
              <w:rPr>
                <w:noProof/>
                <w:webHidden/>
              </w:rPr>
              <w:instrText xml:space="preserve"> PAGEREF _Toc201306135 \h </w:instrText>
            </w:r>
            <w:r>
              <w:rPr>
                <w:noProof/>
                <w:webHidden/>
              </w:rPr>
            </w:r>
            <w:r>
              <w:rPr>
                <w:noProof/>
                <w:webHidden/>
              </w:rPr>
              <w:fldChar w:fldCharType="separate"/>
            </w:r>
            <w:r>
              <w:rPr>
                <w:noProof/>
                <w:webHidden/>
              </w:rPr>
              <w:t>8</w:t>
            </w:r>
            <w:r>
              <w:rPr>
                <w:noProof/>
                <w:webHidden/>
              </w:rPr>
              <w:fldChar w:fldCharType="end"/>
            </w:r>
          </w:hyperlink>
        </w:p>
        <w:p w14:paraId="0EA8DCFC" w14:textId="789D9839" w:rsidR="0022059A" w:rsidRDefault="0022059A">
          <w:pPr>
            <w:pStyle w:val="TOC1"/>
            <w:tabs>
              <w:tab w:val="right" w:leader="dot" w:pos="8630"/>
            </w:tabs>
            <w:rPr>
              <w:noProof/>
              <w:kern w:val="2"/>
              <w:sz w:val="24"/>
              <w:szCs w:val="24"/>
              <w14:ligatures w14:val="standardContextual"/>
            </w:rPr>
          </w:pPr>
          <w:hyperlink w:anchor="_Toc201306136" w:history="1">
            <w:r w:rsidRPr="00AA4CF1">
              <w:rPr>
                <w:rStyle w:val="Hyperlink"/>
                <w:noProof/>
              </w:rPr>
              <w:t>Part 3: Batch Reactor Simulation – A → B → C</w:t>
            </w:r>
            <w:r>
              <w:rPr>
                <w:noProof/>
                <w:webHidden/>
              </w:rPr>
              <w:tab/>
            </w:r>
            <w:r>
              <w:rPr>
                <w:noProof/>
                <w:webHidden/>
              </w:rPr>
              <w:fldChar w:fldCharType="begin"/>
            </w:r>
            <w:r>
              <w:rPr>
                <w:noProof/>
                <w:webHidden/>
              </w:rPr>
              <w:instrText xml:space="preserve"> PAGEREF _Toc201306136 \h </w:instrText>
            </w:r>
            <w:r>
              <w:rPr>
                <w:noProof/>
                <w:webHidden/>
              </w:rPr>
            </w:r>
            <w:r>
              <w:rPr>
                <w:noProof/>
                <w:webHidden/>
              </w:rPr>
              <w:fldChar w:fldCharType="separate"/>
            </w:r>
            <w:r>
              <w:rPr>
                <w:noProof/>
                <w:webHidden/>
              </w:rPr>
              <w:t>9</w:t>
            </w:r>
            <w:r>
              <w:rPr>
                <w:noProof/>
                <w:webHidden/>
              </w:rPr>
              <w:fldChar w:fldCharType="end"/>
            </w:r>
          </w:hyperlink>
        </w:p>
        <w:p w14:paraId="7F326903" w14:textId="17A74B16" w:rsidR="0022059A" w:rsidRDefault="0022059A">
          <w:pPr>
            <w:pStyle w:val="TOC2"/>
            <w:tabs>
              <w:tab w:val="right" w:leader="dot" w:pos="8630"/>
            </w:tabs>
            <w:rPr>
              <w:noProof/>
              <w:kern w:val="2"/>
              <w:sz w:val="24"/>
              <w:szCs w:val="24"/>
              <w14:ligatures w14:val="standardContextual"/>
            </w:rPr>
          </w:pPr>
          <w:hyperlink w:anchor="_Toc201306137" w:history="1">
            <w:r w:rsidRPr="00AA4CF1">
              <w:rPr>
                <w:rStyle w:val="Hyperlink"/>
                <w:noProof/>
              </w:rPr>
              <w:t>Mathematical Model</w:t>
            </w:r>
            <w:r>
              <w:rPr>
                <w:noProof/>
                <w:webHidden/>
              </w:rPr>
              <w:tab/>
            </w:r>
            <w:r>
              <w:rPr>
                <w:noProof/>
                <w:webHidden/>
              </w:rPr>
              <w:fldChar w:fldCharType="begin"/>
            </w:r>
            <w:r>
              <w:rPr>
                <w:noProof/>
                <w:webHidden/>
              </w:rPr>
              <w:instrText xml:space="preserve"> PAGEREF _Toc201306137 \h </w:instrText>
            </w:r>
            <w:r>
              <w:rPr>
                <w:noProof/>
                <w:webHidden/>
              </w:rPr>
            </w:r>
            <w:r>
              <w:rPr>
                <w:noProof/>
                <w:webHidden/>
              </w:rPr>
              <w:fldChar w:fldCharType="separate"/>
            </w:r>
            <w:r>
              <w:rPr>
                <w:noProof/>
                <w:webHidden/>
              </w:rPr>
              <w:t>9</w:t>
            </w:r>
            <w:r>
              <w:rPr>
                <w:noProof/>
                <w:webHidden/>
              </w:rPr>
              <w:fldChar w:fldCharType="end"/>
            </w:r>
          </w:hyperlink>
        </w:p>
        <w:p w14:paraId="4BF3A481" w14:textId="5B8F5B99" w:rsidR="0022059A" w:rsidRDefault="0022059A">
          <w:pPr>
            <w:pStyle w:val="TOC2"/>
            <w:tabs>
              <w:tab w:val="right" w:leader="dot" w:pos="8630"/>
            </w:tabs>
            <w:rPr>
              <w:noProof/>
              <w:kern w:val="2"/>
              <w:sz w:val="24"/>
              <w:szCs w:val="24"/>
              <w14:ligatures w14:val="standardContextual"/>
            </w:rPr>
          </w:pPr>
          <w:hyperlink w:anchor="_Toc201306138" w:history="1">
            <w:r w:rsidRPr="00AA4CF1">
              <w:rPr>
                <w:rStyle w:val="Hyperlink"/>
                <w:noProof/>
              </w:rPr>
              <w:t>Flow Diagram:</w:t>
            </w:r>
            <w:r>
              <w:rPr>
                <w:noProof/>
                <w:webHidden/>
              </w:rPr>
              <w:tab/>
            </w:r>
            <w:r>
              <w:rPr>
                <w:noProof/>
                <w:webHidden/>
              </w:rPr>
              <w:fldChar w:fldCharType="begin"/>
            </w:r>
            <w:r>
              <w:rPr>
                <w:noProof/>
                <w:webHidden/>
              </w:rPr>
              <w:instrText xml:space="preserve"> PAGEREF _Toc201306138 \h </w:instrText>
            </w:r>
            <w:r>
              <w:rPr>
                <w:noProof/>
                <w:webHidden/>
              </w:rPr>
            </w:r>
            <w:r>
              <w:rPr>
                <w:noProof/>
                <w:webHidden/>
              </w:rPr>
              <w:fldChar w:fldCharType="separate"/>
            </w:r>
            <w:r>
              <w:rPr>
                <w:noProof/>
                <w:webHidden/>
              </w:rPr>
              <w:t>9</w:t>
            </w:r>
            <w:r>
              <w:rPr>
                <w:noProof/>
                <w:webHidden/>
              </w:rPr>
              <w:fldChar w:fldCharType="end"/>
            </w:r>
          </w:hyperlink>
        </w:p>
        <w:p w14:paraId="5CFAD1FC" w14:textId="6749890C" w:rsidR="0022059A" w:rsidRDefault="0022059A">
          <w:pPr>
            <w:pStyle w:val="TOC2"/>
            <w:tabs>
              <w:tab w:val="right" w:leader="dot" w:pos="8630"/>
            </w:tabs>
            <w:rPr>
              <w:noProof/>
              <w:kern w:val="2"/>
              <w:sz w:val="24"/>
              <w:szCs w:val="24"/>
              <w14:ligatures w14:val="standardContextual"/>
            </w:rPr>
          </w:pPr>
          <w:hyperlink w:anchor="_Toc201306139" w:history="1">
            <w:r w:rsidRPr="00AA4CF1">
              <w:rPr>
                <w:rStyle w:val="Hyperlink"/>
                <w:noProof/>
              </w:rPr>
              <w:t>MATLAB Code &amp; Result</w:t>
            </w:r>
            <w:r>
              <w:rPr>
                <w:noProof/>
                <w:webHidden/>
              </w:rPr>
              <w:tab/>
            </w:r>
            <w:r>
              <w:rPr>
                <w:noProof/>
                <w:webHidden/>
              </w:rPr>
              <w:fldChar w:fldCharType="begin"/>
            </w:r>
            <w:r>
              <w:rPr>
                <w:noProof/>
                <w:webHidden/>
              </w:rPr>
              <w:instrText xml:space="preserve"> PAGEREF _Toc201306139 \h </w:instrText>
            </w:r>
            <w:r>
              <w:rPr>
                <w:noProof/>
                <w:webHidden/>
              </w:rPr>
            </w:r>
            <w:r>
              <w:rPr>
                <w:noProof/>
                <w:webHidden/>
              </w:rPr>
              <w:fldChar w:fldCharType="separate"/>
            </w:r>
            <w:r>
              <w:rPr>
                <w:noProof/>
                <w:webHidden/>
              </w:rPr>
              <w:t>10</w:t>
            </w:r>
            <w:r>
              <w:rPr>
                <w:noProof/>
                <w:webHidden/>
              </w:rPr>
              <w:fldChar w:fldCharType="end"/>
            </w:r>
          </w:hyperlink>
        </w:p>
        <w:p w14:paraId="1D56AAAF" w14:textId="3AB7BDFA" w:rsidR="0022059A" w:rsidRDefault="0022059A">
          <w:pPr>
            <w:pStyle w:val="TOC2"/>
            <w:tabs>
              <w:tab w:val="right" w:leader="dot" w:pos="8630"/>
            </w:tabs>
            <w:rPr>
              <w:noProof/>
              <w:kern w:val="2"/>
              <w:sz w:val="24"/>
              <w:szCs w:val="24"/>
              <w14:ligatures w14:val="standardContextual"/>
            </w:rPr>
          </w:pPr>
          <w:hyperlink w:anchor="_Toc201306140" w:history="1">
            <w:r w:rsidRPr="00AA4CF1">
              <w:rPr>
                <w:rStyle w:val="Hyperlink"/>
                <w:noProof/>
              </w:rPr>
              <w:t>Simulink</w:t>
            </w:r>
            <w:r>
              <w:rPr>
                <w:noProof/>
                <w:webHidden/>
              </w:rPr>
              <w:tab/>
            </w:r>
            <w:r>
              <w:rPr>
                <w:noProof/>
                <w:webHidden/>
              </w:rPr>
              <w:fldChar w:fldCharType="begin"/>
            </w:r>
            <w:r>
              <w:rPr>
                <w:noProof/>
                <w:webHidden/>
              </w:rPr>
              <w:instrText xml:space="preserve"> PAGEREF _Toc201306140 \h </w:instrText>
            </w:r>
            <w:r>
              <w:rPr>
                <w:noProof/>
                <w:webHidden/>
              </w:rPr>
            </w:r>
            <w:r>
              <w:rPr>
                <w:noProof/>
                <w:webHidden/>
              </w:rPr>
              <w:fldChar w:fldCharType="separate"/>
            </w:r>
            <w:r>
              <w:rPr>
                <w:noProof/>
                <w:webHidden/>
              </w:rPr>
              <w:t>12</w:t>
            </w:r>
            <w:r>
              <w:rPr>
                <w:noProof/>
                <w:webHidden/>
              </w:rPr>
              <w:fldChar w:fldCharType="end"/>
            </w:r>
          </w:hyperlink>
        </w:p>
        <w:p w14:paraId="20DEB1E6" w14:textId="38C8F22E" w:rsidR="0022059A" w:rsidRDefault="0022059A">
          <w:pPr>
            <w:pStyle w:val="TOC3"/>
            <w:tabs>
              <w:tab w:val="right" w:leader="dot" w:pos="8630"/>
            </w:tabs>
            <w:rPr>
              <w:noProof/>
              <w:kern w:val="2"/>
              <w:sz w:val="24"/>
              <w:szCs w:val="24"/>
              <w14:ligatures w14:val="standardContextual"/>
            </w:rPr>
          </w:pPr>
          <w:hyperlink w:anchor="_Toc201306141" w:history="1">
            <w:r w:rsidRPr="00AA4CF1">
              <w:rPr>
                <w:rStyle w:val="Hyperlink"/>
                <w:noProof/>
              </w:rPr>
              <w:t>Approach 1 – Standard Simulink Blocks</w:t>
            </w:r>
            <w:r>
              <w:rPr>
                <w:noProof/>
                <w:webHidden/>
              </w:rPr>
              <w:tab/>
            </w:r>
            <w:r>
              <w:rPr>
                <w:noProof/>
                <w:webHidden/>
              </w:rPr>
              <w:fldChar w:fldCharType="begin"/>
            </w:r>
            <w:r>
              <w:rPr>
                <w:noProof/>
                <w:webHidden/>
              </w:rPr>
              <w:instrText xml:space="preserve"> PAGEREF _Toc201306141 \h </w:instrText>
            </w:r>
            <w:r>
              <w:rPr>
                <w:noProof/>
                <w:webHidden/>
              </w:rPr>
            </w:r>
            <w:r>
              <w:rPr>
                <w:noProof/>
                <w:webHidden/>
              </w:rPr>
              <w:fldChar w:fldCharType="separate"/>
            </w:r>
            <w:r>
              <w:rPr>
                <w:noProof/>
                <w:webHidden/>
              </w:rPr>
              <w:t>12</w:t>
            </w:r>
            <w:r>
              <w:rPr>
                <w:noProof/>
                <w:webHidden/>
              </w:rPr>
              <w:fldChar w:fldCharType="end"/>
            </w:r>
          </w:hyperlink>
        </w:p>
        <w:p w14:paraId="1A5B927C" w14:textId="5AB34045" w:rsidR="0022059A" w:rsidRDefault="0022059A">
          <w:pPr>
            <w:pStyle w:val="TOC3"/>
            <w:tabs>
              <w:tab w:val="right" w:leader="dot" w:pos="8630"/>
            </w:tabs>
            <w:rPr>
              <w:noProof/>
              <w:kern w:val="2"/>
              <w:sz w:val="24"/>
              <w:szCs w:val="24"/>
              <w14:ligatures w14:val="standardContextual"/>
            </w:rPr>
          </w:pPr>
          <w:hyperlink w:anchor="_Toc201306142" w:history="1">
            <w:r w:rsidRPr="00AA4CF1">
              <w:rPr>
                <w:rStyle w:val="Hyperlink"/>
                <w:noProof/>
              </w:rPr>
              <w:t>Approach 2 – MATLAB Function Blocks</w:t>
            </w:r>
            <w:r>
              <w:rPr>
                <w:noProof/>
                <w:webHidden/>
              </w:rPr>
              <w:tab/>
            </w:r>
            <w:r>
              <w:rPr>
                <w:noProof/>
                <w:webHidden/>
              </w:rPr>
              <w:fldChar w:fldCharType="begin"/>
            </w:r>
            <w:r>
              <w:rPr>
                <w:noProof/>
                <w:webHidden/>
              </w:rPr>
              <w:instrText xml:space="preserve"> PAGEREF _Toc201306142 \h </w:instrText>
            </w:r>
            <w:r>
              <w:rPr>
                <w:noProof/>
                <w:webHidden/>
              </w:rPr>
            </w:r>
            <w:r>
              <w:rPr>
                <w:noProof/>
                <w:webHidden/>
              </w:rPr>
              <w:fldChar w:fldCharType="separate"/>
            </w:r>
            <w:r>
              <w:rPr>
                <w:noProof/>
                <w:webHidden/>
              </w:rPr>
              <w:t>13</w:t>
            </w:r>
            <w:r>
              <w:rPr>
                <w:noProof/>
                <w:webHidden/>
              </w:rPr>
              <w:fldChar w:fldCharType="end"/>
            </w:r>
          </w:hyperlink>
        </w:p>
        <w:p w14:paraId="460F4EED" w14:textId="30EA23C1" w:rsidR="0022059A" w:rsidRDefault="0022059A">
          <w:pPr>
            <w:pStyle w:val="TOC3"/>
            <w:tabs>
              <w:tab w:val="right" w:leader="dot" w:pos="8630"/>
            </w:tabs>
            <w:rPr>
              <w:noProof/>
              <w:kern w:val="2"/>
              <w:sz w:val="24"/>
              <w:szCs w:val="24"/>
              <w14:ligatures w14:val="standardContextual"/>
            </w:rPr>
          </w:pPr>
          <w:hyperlink w:anchor="_Toc201306143" w:history="1">
            <w:r w:rsidRPr="00AA4CF1">
              <w:rPr>
                <w:rStyle w:val="Hyperlink"/>
                <w:noProof/>
              </w:rPr>
              <w:t>Results of Simulink model</w:t>
            </w:r>
            <w:r>
              <w:rPr>
                <w:noProof/>
                <w:webHidden/>
              </w:rPr>
              <w:tab/>
            </w:r>
            <w:r>
              <w:rPr>
                <w:noProof/>
                <w:webHidden/>
              </w:rPr>
              <w:fldChar w:fldCharType="begin"/>
            </w:r>
            <w:r>
              <w:rPr>
                <w:noProof/>
                <w:webHidden/>
              </w:rPr>
              <w:instrText xml:space="preserve"> PAGEREF _Toc201306143 \h </w:instrText>
            </w:r>
            <w:r>
              <w:rPr>
                <w:noProof/>
                <w:webHidden/>
              </w:rPr>
            </w:r>
            <w:r>
              <w:rPr>
                <w:noProof/>
                <w:webHidden/>
              </w:rPr>
              <w:fldChar w:fldCharType="separate"/>
            </w:r>
            <w:r>
              <w:rPr>
                <w:noProof/>
                <w:webHidden/>
              </w:rPr>
              <w:t>15</w:t>
            </w:r>
            <w:r>
              <w:rPr>
                <w:noProof/>
                <w:webHidden/>
              </w:rPr>
              <w:fldChar w:fldCharType="end"/>
            </w:r>
          </w:hyperlink>
        </w:p>
        <w:p w14:paraId="5453B68F" w14:textId="0E370395" w:rsidR="0022059A" w:rsidRDefault="0022059A">
          <w:pPr>
            <w:pStyle w:val="TOC2"/>
            <w:tabs>
              <w:tab w:val="right" w:leader="dot" w:pos="8630"/>
            </w:tabs>
            <w:rPr>
              <w:noProof/>
              <w:kern w:val="2"/>
              <w:sz w:val="24"/>
              <w:szCs w:val="24"/>
              <w14:ligatures w14:val="standardContextual"/>
            </w:rPr>
          </w:pPr>
          <w:hyperlink w:anchor="_Toc201306144" w:history="1">
            <w:r w:rsidRPr="00AA4CF1">
              <w:rPr>
                <w:rStyle w:val="Hyperlink"/>
                <w:noProof/>
              </w:rPr>
              <w:t>Discussion</w:t>
            </w:r>
            <w:r>
              <w:rPr>
                <w:noProof/>
                <w:webHidden/>
              </w:rPr>
              <w:tab/>
            </w:r>
            <w:r>
              <w:rPr>
                <w:noProof/>
                <w:webHidden/>
              </w:rPr>
              <w:fldChar w:fldCharType="begin"/>
            </w:r>
            <w:r>
              <w:rPr>
                <w:noProof/>
                <w:webHidden/>
              </w:rPr>
              <w:instrText xml:space="preserve"> PAGEREF _Toc201306144 \h </w:instrText>
            </w:r>
            <w:r>
              <w:rPr>
                <w:noProof/>
                <w:webHidden/>
              </w:rPr>
            </w:r>
            <w:r>
              <w:rPr>
                <w:noProof/>
                <w:webHidden/>
              </w:rPr>
              <w:fldChar w:fldCharType="separate"/>
            </w:r>
            <w:r>
              <w:rPr>
                <w:noProof/>
                <w:webHidden/>
              </w:rPr>
              <w:t>16</w:t>
            </w:r>
            <w:r>
              <w:rPr>
                <w:noProof/>
                <w:webHidden/>
              </w:rPr>
              <w:fldChar w:fldCharType="end"/>
            </w:r>
          </w:hyperlink>
        </w:p>
        <w:p w14:paraId="2A8F6B56" w14:textId="2DBA4D32" w:rsidR="0022059A" w:rsidRDefault="0022059A">
          <w:pPr>
            <w:pStyle w:val="TOC1"/>
            <w:tabs>
              <w:tab w:val="right" w:leader="dot" w:pos="8630"/>
            </w:tabs>
            <w:rPr>
              <w:noProof/>
              <w:kern w:val="2"/>
              <w:sz w:val="24"/>
              <w:szCs w:val="24"/>
              <w14:ligatures w14:val="standardContextual"/>
            </w:rPr>
          </w:pPr>
          <w:hyperlink w:anchor="_Toc201306145" w:history="1">
            <w:r w:rsidRPr="00AA4CF1">
              <w:rPr>
                <w:rStyle w:val="Hyperlink"/>
                <w:noProof/>
              </w:rPr>
              <w:t>Conclusion:</w:t>
            </w:r>
            <w:r>
              <w:rPr>
                <w:noProof/>
                <w:webHidden/>
              </w:rPr>
              <w:tab/>
            </w:r>
            <w:r>
              <w:rPr>
                <w:noProof/>
                <w:webHidden/>
              </w:rPr>
              <w:fldChar w:fldCharType="begin"/>
            </w:r>
            <w:r>
              <w:rPr>
                <w:noProof/>
                <w:webHidden/>
              </w:rPr>
              <w:instrText xml:space="preserve"> PAGEREF _Toc201306145 \h </w:instrText>
            </w:r>
            <w:r>
              <w:rPr>
                <w:noProof/>
                <w:webHidden/>
              </w:rPr>
            </w:r>
            <w:r>
              <w:rPr>
                <w:noProof/>
                <w:webHidden/>
              </w:rPr>
              <w:fldChar w:fldCharType="separate"/>
            </w:r>
            <w:r>
              <w:rPr>
                <w:noProof/>
                <w:webHidden/>
              </w:rPr>
              <w:t>16</w:t>
            </w:r>
            <w:r>
              <w:rPr>
                <w:noProof/>
                <w:webHidden/>
              </w:rPr>
              <w:fldChar w:fldCharType="end"/>
            </w:r>
          </w:hyperlink>
        </w:p>
        <w:p w14:paraId="5B157E7C" w14:textId="5BB76400" w:rsidR="0022059A" w:rsidRDefault="0022059A">
          <w:pPr>
            <w:pStyle w:val="TOC1"/>
            <w:tabs>
              <w:tab w:val="right" w:leader="dot" w:pos="8630"/>
            </w:tabs>
            <w:rPr>
              <w:noProof/>
              <w:kern w:val="2"/>
              <w:sz w:val="24"/>
              <w:szCs w:val="24"/>
              <w14:ligatures w14:val="standardContextual"/>
            </w:rPr>
          </w:pPr>
          <w:hyperlink w:anchor="_Toc201306146" w:history="1">
            <w:r w:rsidRPr="00AA4CF1">
              <w:rPr>
                <w:rStyle w:val="Hyperlink"/>
                <w:noProof/>
              </w:rPr>
              <w:t>References</w:t>
            </w:r>
            <w:r>
              <w:rPr>
                <w:noProof/>
                <w:webHidden/>
              </w:rPr>
              <w:tab/>
            </w:r>
            <w:r>
              <w:rPr>
                <w:noProof/>
                <w:webHidden/>
              </w:rPr>
              <w:fldChar w:fldCharType="begin"/>
            </w:r>
            <w:r>
              <w:rPr>
                <w:noProof/>
                <w:webHidden/>
              </w:rPr>
              <w:instrText xml:space="preserve"> PAGEREF _Toc201306146 \h </w:instrText>
            </w:r>
            <w:r>
              <w:rPr>
                <w:noProof/>
                <w:webHidden/>
              </w:rPr>
            </w:r>
            <w:r>
              <w:rPr>
                <w:noProof/>
                <w:webHidden/>
              </w:rPr>
              <w:fldChar w:fldCharType="separate"/>
            </w:r>
            <w:r>
              <w:rPr>
                <w:noProof/>
                <w:webHidden/>
              </w:rPr>
              <w:t>17</w:t>
            </w:r>
            <w:r>
              <w:rPr>
                <w:noProof/>
                <w:webHidden/>
              </w:rPr>
              <w:fldChar w:fldCharType="end"/>
            </w:r>
          </w:hyperlink>
        </w:p>
        <w:p w14:paraId="623F4241" w14:textId="62A23662" w:rsidR="00CC66C1" w:rsidRDefault="00CC66C1">
          <w:r>
            <w:rPr>
              <w:b/>
              <w:bCs/>
              <w:noProof/>
            </w:rPr>
            <w:fldChar w:fldCharType="end"/>
          </w:r>
        </w:p>
      </w:sdtContent>
    </w:sdt>
    <w:p w14:paraId="7D61DE7C" w14:textId="77777777" w:rsidR="00CC66C1" w:rsidRDefault="00CC66C1" w:rsidP="00CC66C1"/>
    <w:p w14:paraId="518BBF7F" w14:textId="77777777" w:rsidR="00CC66C1" w:rsidRDefault="00CC66C1" w:rsidP="00CC66C1"/>
    <w:p w14:paraId="6824D73F" w14:textId="77777777" w:rsidR="00CC66C1" w:rsidRDefault="00CC66C1" w:rsidP="00CC66C1"/>
    <w:p w14:paraId="0CC40B95" w14:textId="77777777" w:rsidR="00CC66C1" w:rsidRDefault="00CC66C1" w:rsidP="00CC66C1"/>
    <w:p w14:paraId="2BD0D4EE" w14:textId="69E4F226" w:rsidR="00092B27" w:rsidRDefault="00092B27" w:rsidP="00CC66C1">
      <w:pPr>
        <w:pStyle w:val="Heading1"/>
      </w:pPr>
      <w:bookmarkStart w:id="0" w:name="_Toc201306121"/>
      <w:r w:rsidRPr="00092B27">
        <w:lastRenderedPageBreak/>
        <w:t>Abstract</w:t>
      </w:r>
      <w:bookmarkEnd w:id="0"/>
    </w:p>
    <w:p w14:paraId="6CFE14F2" w14:textId="3997EAB1" w:rsidR="00682052" w:rsidRPr="00682052" w:rsidRDefault="00682052" w:rsidP="00CC66C1">
      <w:r w:rsidRPr="00682052">
        <w:t xml:space="preserve">This report presents the modeling, simulation, and analysis of dynamic chemical engineering systems using MATLAB and Simulink. Three problems were addressed: (1) the first-order decay of a reactant, (2) the numerical </w:t>
      </w:r>
      <w:r w:rsidRPr="00CC66C1">
        <w:t>solution</w:t>
      </w:r>
      <w:r w:rsidRPr="00682052">
        <w:t xml:space="preserve"> of a first-order linear ODE representing a damp system, and (3) the concentration profiles in a batch reactor undergoing a series reaction A → B → C. Each system was modeled mathematically, simulated using both MATLAB scripts and Simulink blocks, and analyzed in terms of behavior and performance. The results demonstrated expected trends such as exponential decay, damp oscillation, and product accumulation. The models were validated using function-based and gain-based Simulink architecture. This report provides a strong foundation in simulation-based process modeling, relevant to reactor design and control.</w:t>
      </w:r>
    </w:p>
    <w:p w14:paraId="1B860637" w14:textId="77777777" w:rsidR="00682052" w:rsidRDefault="00682052" w:rsidP="00CC66C1">
      <w:pPr>
        <w:pStyle w:val="Heading1"/>
      </w:pPr>
      <w:bookmarkStart w:id="1" w:name="_Toc201306122"/>
      <w:r w:rsidRPr="00682052">
        <w:t>Introduction</w:t>
      </w:r>
      <w:bookmarkEnd w:id="1"/>
    </w:p>
    <w:p w14:paraId="442AAD76" w14:textId="25C1629C" w:rsidR="00682052" w:rsidRPr="00682052" w:rsidRDefault="00C56DFC" w:rsidP="00CC66C1">
      <w:r w:rsidRPr="00C56DFC">
        <w:t>Modeling and simulation play a fundamental role in understanding and predicting the behavior of chemical processes. In this report, we explore three key engineering problems using MATLAB and Simulink to demonstrate their practical applications. These include the decay of a chemical species in a batch system, solving a first-order ODE with an oscillatory input, and tracking concentration changes in a batch reactor with sequential reactions. The objective is to translate physical phenomena into mathematical models, implement them computationally, and extract meaningful engineering insights.</w:t>
      </w:r>
    </w:p>
    <w:p w14:paraId="661D2563" w14:textId="2E7A0E5E" w:rsidR="00CB27CD" w:rsidRDefault="00000000" w:rsidP="00CC66C1">
      <w:pPr>
        <w:pStyle w:val="Heading1"/>
      </w:pPr>
      <w:bookmarkStart w:id="2" w:name="_Toc201306123"/>
      <w:r>
        <w:t>Part 1: MATLAB Plot of Concentration vs. Time</w:t>
      </w:r>
      <w:bookmarkEnd w:id="2"/>
    </w:p>
    <w:p w14:paraId="220BB38A" w14:textId="77777777" w:rsidR="00E30B96" w:rsidRDefault="00E30B96" w:rsidP="00CC66C1">
      <w:r w:rsidRPr="00DC1CFD">
        <w:t>The following reaction data has been obtained from a simple decay reaction:</w:t>
      </w:r>
    </w:p>
    <w:p w14:paraId="35F38468" w14:textId="77777777" w:rsidR="00E30B96" w:rsidRPr="00DC1CFD" w:rsidRDefault="00E30B96" w:rsidP="00930793">
      <w:pPr>
        <w:jc w:val="center"/>
      </w:pPr>
      <w:r>
        <w:t xml:space="preserve">A </w:t>
      </w:r>
      <w:r w:rsidRPr="00DC1CFD">
        <w:rPr>
          <w:b/>
          <w:bCs/>
        </w:rPr>
        <w:sym w:font="Wingdings" w:char="F0E0"/>
      </w:r>
      <w:r>
        <w:rPr>
          <w:b/>
          <w:bCs/>
        </w:rPr>
        <w:t xml:space="preserve"> </w:t>
      </w:r>
      <w:r>
        <w:t>B</w:t>
      </w:r>
    </w:p>
    <w:p w14:paraId="2DEAC170" w14:textId="70374783" w:rsidR="00E30B96" w:rsidRPr="00E30B96" w:rsidRDefault="00E30B96" w:rsidP="00CC66C1">
      <w:r w:rsidRPr="00DC1CFD">
        <w:t xml:space="preserve">Use MATLAB to plot the concentration of component A in mol/L against the reaction time, t, in minutes. </w:t>
      </w:r>
      <w:r w:rsidR="00CE187F">
        <w:t>With t</w:t>
      </w:r>
      <w:r w:rsidRPr="00DC1CFD">
        <w:t>itle</w:t>
      </w:r>
      <w:r w:rsidR="00CE187F">
        <w:t>d</w:t>
      </w:r>
      <w:r w:rsidRPr="00DC1CFD">
        <w:t xml:space="preserve"> plot, label</w:t>
      </w:r>
      <w:r w:rsidR="00CE187F">
        <w:t>ed</w:t>
      </w:r>
      <w:r w:rsidRPr="00DC1CFD">
        <w:t xml:space="preserve"> axes, and obtain elementary statistics for the data.</w:t>
      </w:r>
    </w:p>
    <w:p w14:paraId="073032F1" w14:textId="77777777" w:rsidR="00CB27CD" w:rsidRPr="009A16C3" w:rsidRDefault="00000000" w:rsidP="009A16C3">
      <w:pPr>
        <w:pStyle w:val="Heading2"/>
      </w:pPr>
      <w:bookmarkStart w:id="3" w:name="_Toc201306124"/>
      <w:r w:rsidRPr="009A16C3">
        <w:t>Mathematical Model</w:t>
      </w:r>
      <w:bookmarkEnd w:id="3"/>
    </w:p>
    <w:p w14:paraId="469AA4E8" w14:textId="7F25F2E6" w:rsidR="006D1C50" w:rsidRPr="006D1C50" w:rsidRDefault="006D1C50" w:rsidP="00CC66C1">
      <w:r w:rsidRPr="006D1C50">
        <w:t xml:space="preserve">Assuming this is a </w:t>
      </w:r>
      <w:r w:rsidRPr="006D1C50">
        <w:rPr>
          <w:b/>
          <w:bCs/>
        </w:rPr>
        <w:t>first-order decay reaction</w:t>
      </w:r>
      <w:r w:rsidRPr="006D1C50">
        <w:t>, the model is:</w:t>
      </w:r>
    </w:p>
    <w:p w14:paraId="5328EA56" w14:textId="65743328" w:rsidR="00DC1CFD" w:rsidRPr="005366B0" w:rsidRDefault="00000000" w:rsidP="00CC66C1">
      <m:oMathPara>
        <m:oMath>
          <m:f>
            <m:fPr>
              <m:ctrlPr>
                <w:rPr>
                  <w:rFonts w:ascii="Cambria Math" w:hAnsi="Cambria Math"/>
                </w:rPr>
              </m:ctrlPr>
            </m:fPr>
            <m:num>
              <m:r>
                <m:rPr>
                  <m:sty m:val="bi"/>
                </m:rPr>
                <w:rPr>
                  <w:rFonts w:ascii="Cambria Math" w:hAnsi="Cambria Math"/>
                </w:rPr>
                <m:t>dCA</m:t>
              </m:r>
            </m:num>
            <m:den>
              <m:r>
                <m:rPr>
                  <m:sty m:val="bi"/>
                </m:rPr>
                <w:rPr>
                  <w:rFonts w:ascii="Cambria Math" w:hAnsi="Cambria Math"/>
                </w:rPr>
                <m:t>dt</m:t>
              </m:r>
              <m:ctrlPr>
                <w:rPr>
                  <w:rFonts w:ascii="Cambria Math" w:hAnsi="Cambria Math" w:cs="Cambria Math" w:hint="cs"/>
                  <w:cs/>
                  <w:lang w:bidi="en-US"/>
                </w:rPr>
              </m:ctrlPr>
            </m:den>
          </m:f>
          <m:r>
            <m:rPr>
              <m:sty m:val="p"/>
            </m:rPr>
            <w:rPr>
              <w:rFonts w:ascii="Cambria Math" w:hAnsi="Cambria Math"/>
            </w:rPr>
            <m:t>=-</m:t>
          </m:r>
          <m:r>
            <m:rPr>
              <m:sty m:val="bi"/>
            </m:rPr>
            <w:rPr>
              <w:rFonts w:ascii="Cambria Math" w:hAnsi="Cambria Math"/>
            </w:rPr>
            <m:t>kCA</m:t>
          </m:r>
        </m:oMath>
      </m:oMathPara>
    </w:p>
    <w:p w14:paraId="65C13677" w14:textId="77777777" w:rsidR="00E3351F" w:rsidRPr="00E3351F" w:rsidRDefault="00E3351F" w:rsidP="00CC66C1">
      <w:r w:rsidRPr="00E3351F">
        <w:t>Where:</w:t>
      </w:r>
    </w:p>
    <w:p w14:paraId="40537070" w14:textId="0B7F84AD" w:rsidR="00E3351F" w:rsidRPr="00E3351F" w:rsidRDefault="00E3351F" w:rsidP="00CC66C1">
      <w:pPr>
        <w:pStyle w:val="ListParagraph"/>
        <w:numPr>
          <w:ilvl w:val="0"/>
          <w:numId w:val="12"/>
        </w:numPr>
      </w:pPr>
      <w:r w:rsidRPr="00E3351F">
        <w:t>CA is the concentration of A (mol/L)</w:t>
      </w:r>
    </w:p>
    <w:p w14:paraId="5C0D402B" w14:textId="69BE113B" w:rsidR="00E3351F" w:rsidRPr="00E3351F" w:rsidRDefault="00E3351F" w:rsidP="00CC66C1">
      <w:pPr>
        <w:pStyle w:val="ListParagraph"/>
        <w:numPr>
          <w:ilvl w:val="0"/>
          <w:numId w:val="12"/>
        </w:numPr>
      </w:pPr>
      <w:r w:rsidRPr="00E3351F">
        <w:t>k is the first-order rate constant (min−1)</w:t>
      </w:r>
    </w:p>
    <w:p w14:paraId="03639667" w14:textId="77777777" w:rsidR="00E3351F" w:rsidRDefault="00E3351F" w:rsidP="00CC66C1">
      <w:r w:rsidRPr="00E3351F">
        <w:t>This type of equation has the solution:</w:t>
      </w:r>
    </w:p>
    <w:p w14:paraId="3AA0C719" w14:textId="50668B7E" w:rsidR="00893044" w:rsidRPr="00E3351F" w:rsidRDefault="00D507EE" w:rsidP="00CC66C1">
      <w:pPr>
        <w:rPr>
          <w:rFonts w:asciiTheme="majorBidi" w:hAnsiTheme="majorBidi"/>
        </w:rPr>
      </w:pPr>
      <m:oMathPara>
        <m:oMath>
          <m:r>
            <m:rPr>
              <m:sty m:val="bi"/>
            </m:rPr>
            <w:rPr>
              <w:rFonts w:ascii="Cambria Math" w:hAnsi="Cambria Math"/>
            </w:rPr>
            <m:t>CA</m:t>
          </m:r>
          <m:d>
            <m:dPr>
              <m:ctrlPr>
                <w:rPr>
                  <w:rFonts w:ascii="Cambria Math" w:hAnsi="Cambria Math"/>
                </w:rPr>
              </m:ctrlPr>
            </m:dPr>
            <m:e>
              <m:r>
                <m:rPr>
                  <m:sty m:val="bi"/>
                </m:rPr>
                <w:rPr>
                  <w:rFonts w:ascii="Cambria Math" w:hAnsi="Cambria Math"/>
                </w:rPr>
                <m:t>t</m:t>
              </m:r>
            </m:e>
          </m:d>
          <m:r>
            <m:rPr>
              <m:sty m:val="p"/>
            </m:rPr>
            <w:rPr>
              <w:rFonts w:ascii="Cambria Math" w:hAnsi="Cambria Math"/>
            </w:rPr>
            <m:t>=</m:t>
          </m:r>
          <m:r>
            <m:rPr>
              <m:sty m:val="bi"/>
            </m:rPr>
            <w:rPr>
              <w:rFonts w:ascii="Cambria Math" w:hAnsi="Cambria Math"/>
            </w:rPr>
            <m:t>CA</m:t>
          </m:r>
          <m:r>
            <m:rPr>
              <m:sty m:val="p"/>
            </m:rPr>
            <w:rPr>
              <w:rFonts w:ascii="Cambria Math" w:hAnsi="Cambria Math"/>
            </w:rPr>
            <m:t>.</m:t>
          </m:r>
          <m:sSup>
            <m:sSupPr>
              <m:ctrlPr>
                <w:rPr>
                  <w:rFonts w:ascii="Cambria Math" w:eastAsiaTheme="majorEastAsia" w:hAnsi="Cambria Math"/>
                </w:rPr>
              </m:ctrlPr>
            </m:sSupPr>
            <m:e>
              <m:r>
                <m:rPr>
                  <m:sty m:val="bi"/>
                </m:rPr>
                <w:rPr>
                  <w:rFonts w:ascii="Cambria Math" w:eastAsiaTheme="majorEastAsia" w:hAnsi="Cambria Math"/>
                </w:rPr>
                <m:t>e</m:t>
              </m:r>
            </m:e>
            <m:sup>
              <m:r>
                <m:rPr>
                  <m:sty m:val="bi"/>
                </m:rPr>
                <w:rPr>
                  <w:rFonts w:ascii="Cambria Math" w:eastAsiaTheme="majorEastAsia" w:hAnsi="Cambria Math"/>
                </w:rPr>
                <m:t>kt</m:t>
              </m:r>
            </m:sup>
          </m:sSup>
        </m:oMath>
      </m:oMathPara>
    </w:p>
    <w:p w14:paraId="4EA70FF7" w14:textId="3294C582" w:rsidR="00E3351F" w:rsidRDefault="00E3351F" w:rsidP="00CC66C1">
      <w:r w:rsidRPr="00E3351F">
        <w:lastRenderedPageBreak/>
        <w:t xml:space="preserve">It models how a substance like a </w:t>
      </w:r>
      <w:r w:rsidR="00A2445A" w:rsidRPr="00E3351F">
        <w:t>reactant decay</w:t>
      </w:r>
      <w:r w:rsidRPr="00E3351F">
        <w:t xml:space="preserve"> over time in a batch reactor or closed system.</w:t>
      </w:r>
    </w:p>
    <w:tbl>
      <w:tblPr>
        <w:tblStyle w:val="TableGrid"/>
        <w:tblW w:w="5806" w:type="dxa"/>
        <w:jc w:val="center"/>
        <w:tblLook w:val="04A0" w:firstRow="1" w:lastRow="0" w:firstColumn="1" w:lastColumn="0" w:noHBand="0" w:noVBand="1"/>
      </w:tblPr>
      <w:tblGrid>
        <w:gridCol w:w="2726"/>
        <w:gridCol w:w="3080"/>
      </w:tblGrid>
      <w:tr w:rsidR="00DC1CFD" w14:paraId="51506F2A" w14:textId="77777777" w:rsidTr="005B7462">
        <w:trPr>
          <w:trHeight w:val="304"/>
          <w:jc w:val="center"/>
        </w:trPr>
        <w:tc>
          <w:tcPr>
            <w:tcW w:w="2726" w:type="dxa"/>
          </w:tcPr>
          <w:p w14:paraId="1C90AF8E" w14:textId="2A940492" w:rsidR="00DC1CFD" w:rsidRDefault="00E30B96" w:rsidP="00CC66C1">
            <w:r>
              <w:t>Time (minutes)</w:t>
            </w:r>
          </w:p>
        </w:tc>
        <w:tc>
          <w:tcPr>
            <w:tcW w:w="3080" w:type="dxa"/>
          </w:tcPr>
          <w:p w14:paraId="75AB8D16" w14:textId="02F42D85" w:rsidR="00DC1CFD" w:rsidRDefault="00E30B96" w:rsidP="00CC66C1">
            <w:r>
              <w:t>Concentration (moles/liter)</w:t>
            </w:r>
          </w:p>
        </w:tc>
      </w:tr>
      <w:tr w:rsidR="00DC1CFD" w14:paraId="19A733DB" w14:textId="77777777" w:rsidTr="005B7462">
        <w:trPr>
          <w:trHeight w:val="304"/>
          <w:jc w:val="center"/>
        </w:trPr>
        <w:tc>
          <w:tcPr>
            <w:tcW w:w="2726" w:type="dxa"/>
          </w:tcPr>
          <w:p w14:paraId="15C586EF" w14:textId="037B2C5A" w:rsidR="00DC1CFD" w:rsidRDefault="00E30B96" w:rsidP="00CC66C1">
            <w:r>
              <w:t>0</w:t>
            </w:r>
          </w:p>
        </w:tc>
        <w:tc>
          <w:tcPr>
            <w:tcW w:w="3080" w:type="dxa"/>
          </w:tcPr>
          <w:p w14:paraId="55D64F25" w14:textId="19D449A6" w:rsidR="00DC1CFD" w:rsidRDefault="00E30B96" w:rsidP="00CC66C1">
            <w:r>
              <w:t>100</w:t>
            </w:r>
          </w:p>
        </w:tc>
      </w:tr>
      <w:tr w:rsidR="00DC1CFD" w14:paraId="02743FA1" w14:textId="77777777" w:rsidTr="005B7462">
        <w:trPr>
          <w:trHeight w:val="304"/>
          <w:jc w:val="center"/>
        </w:trPr>
        <w:tc>
          <w:tcPr>
            <w:tcW w:w="2726" w:type="dxa"/>
          </w:tcPr>
          <w:p w14:paraId="3E7D243D" w14:textId="27613D2F" w:rsidR="00DC1CFD" w:rsidRDefault="00E30B96" w:rsidP="00CC66C1">
            <w:r>
              <w:t>1</w:t>
            </w:r>
          </w:p>
        </w:tc>
        <w:tc>
          <w:tcPr>
            <w:tcW w:w="3080" w:type="dxa"/>
          </w:tcPr>
          <w:p w14:paraId="61E3FD2B" w14:textId="05A851A6" w:rsidR="00DC1CFD" w:rsidRDefault="00E30B96" w:rsidP="00CC66C1">
            <w:r>
              <w:t>80</w:t>
            </w:r>
          </w:p>
        </w:tc>
      </w:tr>
      <w:tr w:rsidR="00DC1CFD" w14:paraId="5C1B371E" w14:textId="77777777" w:rsidTr="005B7462">
        <w:trPr>
          <w:trHeight w:val="286"/>
          <w:jc w:val="center"/>
        </w:trPr>
        <w:tc>
          <w:tcPr>
            <w:tcW w:w="2726" w:type="dxa"/>
          </w:tcPr>
          <w:p w14:paraId="40B9B145" w14:textId="5874F6AC" w:rsidR="00DC1CFD" w:rsidRDefault="00E30B96" w:rsidP="00CC66C1">
            <w:r>
              <w:t>3</w:t>
            </w:r>
          </w:p>
        </w:tc>
        <w:tc>
          <w:tcPr>
            <w:tcW w:w="3080" w:type="dxa"/>
          </w:tcPr>
          <w:p w14:paraId="2ED27D3C" w14:textId="30587009" w:rsidR="00DC1CFD" w:rsidRDefault="00E30B96" w:rsidP="00CC66C1">
            <w:r>
              <w:t>65</w:t>
            </w:r>
          </w:p>
        </w:tc>
      </w:tr>
      <w:tr w:rsidR="00DC1CFD" w14:paraId="34B20D09" w14:textId="77777777" w:rsidTr="005B7462">
        <w:trPr>
          <w:trHeight w:val="304"/>
          <w:jc w:val="center"/>
        </w:trPr>
        <w:tc>
          <w:tcPr>
            <w:tcW w:w="2726" w:type="dxa"/>
          </w:tcPr>
          <w:p w14:paraId="1B1E6F50" w14:textId="1A27F9CB" w:rsidR="00DC1CFD" w:rsidRDefault="00E30B96" w:rsidP="00CC66C1">
            <w:r>
              <w:t>6</w:t>
            </w:r>
          </w:p>
        </w:tc>
        <w:tc>
          <w:tcPr>
            <w:tcW w:w="3080" w:type="dxa"/>
          </w:tcPr>
          <w:p w14:paraId="79A11BBD" w14:textId="5B518640" w:rsidR="00DC1CFD" w:rsidRDefault="00E30B96" w:rsidP="00CC66C1">
            <w:r>
              <w:t>55</w:t>
            </w:r>
          </w:p>
        </w:tc>
      </w:tr>
      <w:tr w:rsidR="00DC1CFD" w14:paraId="26AADE71" w14:textId="77777777" w:rsidTr="005B7462">
        <w:trPr>
          <w:trHeight w:val="304"/>
          <w:jc w:val="center"/>
        </w:trPr>
        <w:tc>
          <w:tcPr>
            <w:tcW w:w="2726" w:type="dxa"/>
          </w:tcPr>
          <w:p w14:paraId="2DAAD0FC" w14:textId="0AA69FB0" w:rsidR="00DC1CFD" w:rsidRDefault="00E30B96" w:rsidP="00CC66C1">
            <w:r>
              <w:t>9</w:t>
            </w:r>
          </w:p>
        </w:tc>
        <w:tc>
          <w:tcPr>
            <w:tcW w:w="3080" w:type="dxa"/>
          </w:tcPr>
          <w:p w14:paraId="0D202EAA" w14:textId="27CD3A69" w:rsidR="00DC1CFD" w:rsidRDefault="00E30B96" w:rsidP="00CC66C1">
            <w:r>
              <w:t>49</w:t>
            </w:r>
          </w:p>
        </w:tc>
      </w:tr>
      <w:tr w:rsidR="00DC1CFD" w14:paraId="1EB243B9" w14:textId="77777777" w:rsidTr="005B7462">
        <w:trPr>
          <w:trHeight w:val="304"/>
          <w:jc w:val="center"/>
        </w:trPr>
        <w:tc>
          <w:tcPr>
            <w:tcW w:w="2726" w:type="dxa"/>
          </w:tcPr>
          <w:p w14:paraId="501F9196" w14:textId="49A94BE6" w:rsidR="00DC1CFD" w:rsidRDefault="00E30B96" w:rsidP="00CC66C1">
            <w:r>
              <w:t>12</w:t>
            </w:r>
          </w:p>
        </w:tc>
        <w:tc>
          <w:tcPr>
            <w:tcW w:w="3080" w:type="dxa"/>
          </w:tcPr>
          <w:p w14:paraId="66211868" w14:textId="3C3CE501" w:rsidR="00DC1CFD" w:rsidRDefault="00E30B96" w:rsidP="00CC66C1">
            <w:r>
              <w:t>45</w:t>
            </w:r>
          </w:p>
        </w:tc>
      </w:tr>
      <w:tr w:rsidR="00DC1CFD" w14:paraId="7841691E" w14:textId="77777777" w:rsidTr="005B7462">
        <w:trPr>
          <w:trHeight w:val="304"/>
          <w:jc w:val="center"/>
        </w:trPr>
        <w:tc>
          <w:tcPr>
            <w:tcW w:w="2726" w:type="dxa"/>
          </w:tcPr>
          <w:p w14:paraId="0F72B5BF" w14:textId="49B6F7B0" w:rsidR="00DC1CFD" w:rsidRDefault="00E30B96" w:rsidP="00CC66C1">
            <w:r>
              <w:t>15</w:t>
            </w:r>
          </w:p>
        </w:tc>
        <w:tc>
          <w:tcPr>
            <w:tcW w:w="3080" w:type="dxa"/>
          </w:tcPr>
          <w:p w14:paraId="3EB31BE1" w14:textId="2FA2DDEA" w:rsidR="00DC1CFD" w:rsidRDefault="00E30B96" w:rsidP="00CC66C1">
            <w:r>
              <w:t>42</w:t>
            </w:r>
          </w:p>
        </w:tc>
      </w:tr>
      <w:tr w:rsidR="00DC1CFD" w14:paraId="2CAA158B" w14:textId="77777777" w:rsidTr="005B7462">
        <w:trPr>
          <w:trHeight w:val="304"/>
          <w:jc w:val="center"/>
        </w:trPr>
        <w:tc>
          <w:tcPr>
            <w:tcW w:w="2726" w:type="dxa"/>
          </w:tcPr>
          <w:p w14:paraId="44DF759B" w14:textId="0B89A973" w:rsidR="00DC1CFD" w:rsidRDefault="00E30B96" w:rsidP="00CC66C1">
            <w:r>
              <w:t>18</w:t>
            </w:r>
          </w:p>
        </w:tc>
        <w:tc>
          <w:tcPr>
            <w:tcW w:w="3080" w:type="dxa"/>
          </w:tcPr>
          <w:p w14:paraId="4BAFA718" w14:textId="1DDB8EB5" w:rsidR="00DC1CFD" w:rsidRDefault="00E30B96" w:rsidP="00CC66C1">
            <w:r>
              <w:t>41</w:t>
            </w:r>
          </w:p>
        </w:tc>
      </w:tr>
      <w:tr w:rsidR="00DC1CFD" w14:paraId="48025F67" w14:textId="77777777" w:rsidTr="005B7462">
        <w:trPr>
          <w:trHeight w:val="57"/>
          <w:jc w:val="center"/>
        </w:trPr>
        <w:tc>
          <w:tcPr>
            <w:tcW w:w="2726" w:type="dxa"/>
          </w:tcPr>
          <w:p w14:paraId="4C8F01B2" w14:textId="08306329" w:rsidR="00DC1CFD" w:rsidRDefault="00E30B96" w:rsidP="00CC66C1">
            <w:r>
              <w:t>21</w:t>
            </w:r>
          </w:p>
        </w:tc>
        <w:tc>
          <w:tcPr>
            <w:tcW w:w="3080" w:type="dxa"/>
          </w:tcPr>
          <w:p w14:paraId="2540F4F7" w14:textId="5EAD1BDE" w:rsidR="00DC1CFD" w:rsidRDefault="00E30B96" w:rsidP="00CC66C1">
            <w:r>
              <w:t>38</w:t>
            </w:r>
          </w:p>
        </w:tc>
      </w:tr>
    </w:tbl>
    <w:p w14:paraId="7C7BDF20" w14:textId="77777777" w:rsidR="005B7462" w:rsidRDefault="005B7462" w:rsidP="00CC66C1"/>
    <w:p w14:paraId="1102835C" w14:textId="5B663E96" w:rsidR="0088318A" w:rsidRPr="0088318A" w:rsidRDefault="0088318A" w:rsidP="00CC66C1">
      <w:r w:rsidRPr="0088318A">
        <w:t>MATLAB Visualization</w:t>
      </w:r>
    </w:p>
    <w:p w14:paraId="2876110E" w14:textId="77777777" w:rsidR="0088318A" w:rsidRPr="0088318A" w:rsidRDefault="0088318A" w:rsidP="00CC66C1">
      <w:pPr>
        <w:pStyle w:val="ListParagraph"/>
        <w:numPr>
          <w:ilvl w:val="0"/>
          <w:numId w:val="17"/>
        </w:numPr>
      </w:pPr>
      <w:r w:rsidRPr="00CC66C1">
        <w:rPr>
          <w:b/>
          <w:bCs/>
        </w:rPr>
        <w:t>X-axis</w:t>
      </w:r>
      <w:r w:rsidRPr="0088318A">
        <w:t>: Reaction Time (minutes)</w:t>
      </w:r>
    </w:p>
    <w:p w14:paraId="547900A4" w14:textId="76560F9F" w:rsidR="0088318A" w:rsidRPr="0088318A" w:rsidRDefault="0088318A" w:rsidP="00CC66C1">
      <w:pPr>
        <w:pStyle w:val="ListParagraph"/>
        <w:numPr>
          <w:ilvl w:val="0"/>
          <w:numId w:val="17"/>
        </w:numPr>
      </w:pPr>
      <w:r w:rsidRPr="00CC66C1">
        <w:rPr>
          <w:b/>
          <w:bCs/>
        </w:rPr>
        <w:t>Y-axis</w:t>
      </w:r>
      <w:r w:rsidRPr="0088318A">
        <w:t>: Concentration of A (mol/L)</w:t>
      </w:r>
    </w:p>
    <w:p w14:paraId="68EF54F0" w14:textId="416421E6" w:rsidR="00EC0487" w:rsidRDefault="0088318A" w:rsidP="00CC66C1">
      <w:pPr>
        <w:pStyle w:val="ListParagraph"/>
        <w:numPr>
          <w:ilvl w:val="0"/>
          <w:numId w:val="17"/>
        </w:numPr>
      </w:pPr>
      <w:r w:rsidRPr="00CC66C1">
        <w:rPr>
          <w:b/>
          <w:bCs/>
        </w:rPr>
        <w:t>Title</w:t>
      </w:r>
      <w:r w:rsidRPr="0088318A">
        <w:t>: Concentration of A vs Time for a First-Order Decay Reaction</w:t>
      </w:r>
    </w:p>
    <w:p w14:paraId="41187E28" w14:textId="28AFB7D1" w:rsidR="00CB27CD" w:rsidRPr="009A16C3" w:rsidRDefault="00000000" w:rsidP="009A16C3">
      <w:pPr>
        <w:pStyle w:val="Heading2"/>
      </w:pPr>
      <w:bookmarkStart w:id="4" w:name="_Toc201306125"/>
      <w:r w:rsidRPr="009A16C3">
        <w:t>MATLAB Code</w:t>
      </w:r>
      <w:bookmarkEnd w:id="4"/>
    </w:p>
    <w:p w14:paraId="6FC47481"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clc;</w:t>
      </w:r>
    </w:p>
    <w:p w14:paraId="5EB65EC4"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 xml:space="preserve">clear </w:t>
      </w:r>
      <w:r w:rsidRPr="00595C77">
        <w:rPr>
          <w:rFonts w:ascii="Consolas" w:eastAsia="Times New Roman" w:hAnsi="Consolas" w:cs="Times New Roman"/>
          <w:noProof/>
          <w:color w:val="A709F5"/>
          <w:sz w:val="20"/>
          <w:szCs w:val="20"/>
        </w:rPr>
        <w:t>all</w:t>
      </w:r>
      <w:r w:rsidRPr="00595C77">
        <w:rPr>
          <w:rFonts w:ascii="Consolas" w:eastAsia="Times New Roman" w:hAnsi="Consolas" w:cs="Times New Roman"/>
          <w:noProof/>
          <w:sz w:val="20"/>
          <w:szCs w:val="20"/>
        </w:rPr>
        <w:t xml:space="preserve">; </w:t>
      </w:r>
    </w:p>
    <w:p w14:paraId="155E603E" w14:textId="77777777" w:rsidR="00595C77" w:rsidRPr="00595C77" w:rsidRDefault="00595C77" w:rsidP="00595C77">
      <w:pPr>
        <w:spacing w:after="0" w:line="240" w:lineRule="auto"/>
        <w:rPr>
          <w:rFonts w:ascii="Consolas" w:eastAsia="Times New Roman" w:hAnsi="Consolas" w:cs="Times New Roman"/>
          <w:noProof/>
          <w:sz w:val="20"/>
          <w:szCs w:val="20"/>
        </w:rPr>
      </w:pPr>
    </w:p>
    <w:p w14:paraId="609EF899" w14:textId="77777777" w:rsidR="00595C77" w:rsidRPr="00595C77" w:rsidRDefault="00595C77" w:rsidP="00595C77">
      <w:pPr>
        <w:spacing w:after="0" w:line="240" w:lineRule="auto"/>
        <w:rPr>
          <w:rFonts w:ascii="Consolas" w:eastAsia="Times New Roman" w:hAnsi="Consolas" w:cs="Times New Roman"/>
          <w:noProof/>
          <w:color w:val="388600"/>
          <w:sz w:val="20"/>
          <w:szCs w:val="20"/>
        </w:rPr>
      </w:pPr>
      <w:r w:rsidRPr="00595C77">
        <w:rPr>
          <w:rFonts w:ascii="Consolas" w:eastAsia="Times New Roman" w:hAnsi="Consolas" w:cs="Times New Roman"/>
          <w:noProof/>
          <w:color w:val="388600"/>
          <w:sz w:val="20"/>
          <w:szCs w:val="20"/>
        </w:rPr>
        <w:t>%{</w:t>
      </w:r>
    </w:p>
    <w:p w14:paraId="4DB3E9C3" w14:textId="77777777" w:rsidR="00595C77" w:rsidRPr="00595C77" w:rsidRDefault="00595C77" w:rsidP="00595C77">
      <w:pPr>
        <w:spacing w:after="0" w:line="240" w:lineRule="auto"/>
        <w:rPr>
          <w:rFonts w:ascii="Consolas" w:eastAsia="Times New Roman" w:hAnsi="Consolas" w:cs="Times New Roman"/>
          <w:noProof/>
          <w:color w:val="388600"/>
          <w:sz w:val="20"/>
          <w:szCs w:val="20"/>
        </w:rPr>
      </w:pPr>
      <w:r w:rsidRPr="00595C77">
        <w:rPr>
          <w:rFonts w:ascii="Consolas" w:eastAsia="Times New Roman" w:hAnsi="Consolas" w:cs="Times New Roman"/>
          <w:noProof/>
          <w:color w:val="388600"/>
          <w:sz w:val="20"/>
          <w:szCs w:val="20"/>
        </w:rPr>
        <w:t>Question1</w:t>
      </w:r>
    </w:p>
    <w:p w14:paraId="638AC995" w14:textId="3A60D8EE" w:rsidR="00595C77" w:rsidRPr="00595C77" w:rsidRDefault="00595C77" w:rsidP="00B9724A">
      <w:pPr>
        <w:spacing w:after="0" w:line="240" w:lineRule="auto"/>
        <w:rPr>
          <w:rFonts w:ascii="Consolas" w:eastAsia="Times New Roman" w:hAnsi="Consolas" w:cs="Times New Roman"/>
          <w:noProof/>
          <w:color w:val="388600"/>
          <w:sz w:val="20"/>
          <w:szCs w:val="20"/>
        </w:rPr>
      </w:pPr>
      <w:r w:rsidRPr="00982E6B">
        <w:rPr>
          <w:rFonts w:ascii="Consolas" w:eastAsia="Times New Roman" w:hAnsi="Consolas" w:cs="Times New Roman"/>
          <w:noProof/>
          <w:color w:val="388600"/>
          <w:sz w:val="20"/>
          <w:szCs w:val="20"/>
        </w:rPr>
        <w:t>T</w:t>
      </w:r>
      <w:r w:rsidRPr="00595C77">
        <w:rPr>
          <w:rFonts w:ascii="Consolas" w:eastAsia="Times New Roman" w:hAnsi="Consolas" w:cs="Times New Roman"/>
          <w:noProof/>
          <w:color w:val="388600"/>
          <w:sz w:val="20"/>
          <w:szCs w:val="20"/>
        </w:rPr>
        <w:t>o</w:t>
      </w:r>
      <w:r w:rsidR="00B9724A" w:rsidRPr="00982E6B">
        <w:rPr>
          <w:rFonts w:ascii="Consolas" w:eastAsia="Times New Roman" w:hAnsi="Consolas" w:cs="Times New Roman"/>
          <w:noProof/>
          <w:color w:val="388600"/>
          <w:sz w:val="20"/>
          <w:szCs w:val="20"/>
        </w:rPr>
        <w:t xml:space="preserve"> </w:t>
      </w:r>
      <w:r w:rsidRPr="00595C77">
        <w:rPr>
          <w:rFonts w:ascii="Consolas" w:eastAsia="Times New Roman" w:hAnsi="Consolas" w:cs="Times New Roman"/>
          <w:noProof/>
          <w:color w:val="388600"/>
          <w:sz w:val="20"/>
          <w:szCs w:val="20"/>
        </w:rPr>
        <w:t>plot the concentration of A(mol/L) vs reaction time t (min).</w:t>
      </w:r>
    </w:p>
    <w:p w14:paraId="454642CB" w14:textId="564581CA" w:rsidR="00595C77" w:rsidRPr="00595C77" w:rsidRDefault="00595C77" w:rsidP="00B9724A">
      <w:pPr>
        <w:spacing w:after="0" w:line="240" w:lineRule="auto"/>
        <w:rPr>
          <w:rFonts w:ascii="Consolas" w:eastAsia="Times New Roman" w:hAnsi="Consolas" w:cs="Times New Roman"/>
          <w:noProof/>
          <w:color w:val="388600"/>
          <w:sz w:val="20"/>
          <w:szCs w:val="20"/>
        </w:rPr>
      </w:pPr>
      <w:r w:rsidRPr="00595C77">
        <w:rPr>
          <w:rFonts w:ascii="Consolas" w:eastAsia="Times New Roman" w:hAnsi="Consolas" w:cs="Times New Roman"/>
          <w:noProof/>
          <w:color w:val="388600"/>
          <w:sz w:val="20"/>
          <w:szCs w:val="20"/>
        </w:rPr>
        <w:t>Title the plot, label the axes, and obtain advanced statistics for the data.</w:t>
      </w:r>
    </w:p>
    <w:p w14:paraId="337D2D14" w14:textId="77777777" w:rsidR="00595C77" w:rsidRPr="00595C77" w:rsidRDefault="00595C77" w:rsidP="00595C77">
      <w:pPr>
        <w:spacing w:after="0" w:line="240" w:lineRule="auto"/>
        <w:rPr>
          <w:rFonts w:ascii="Consolas" w:eastAsia="Times New Roman" w:hAnsi="Consolas" w:cs="Times New Roman"/>
          <w:noProof/>
          <w:color w:val="388600"/>
          <w:sz w:val="20"/>
          <w:szCs w:val="20"/>
        </w:rPr>
      </w:pPr>
      <w:r w:rsidRPr="00595C77">
        <w:rPr>
          <w:rFonts w:ascii="Consolas" w:eastAsia="Times New Roman" w:hAnsi="Consolas" w:cs="Times New Roman"/>
          <w:noProof/>
          <w:color w:val="388600"/>
          <w:sz w:val="20"/>
          <w:szCs w:val="20"/>
        </w:rPr>
        <w:t>%}</w:t>
      </w:r>
    </w:p>
    <w:p w14:paraId="64372F1B" w14:textId="77777777" w:rsidR="00595C77" w:rsidRPr="00595C77" w:rsidRDefault="00595C77" w:rsidP="00595C77">
      <w:pPr>
        <w:spacing w:after="0" w:line="240" w:lineRule="auto"/>
        <w:rPr>
          <w:rFonts w:ascii="Consolas" w:eastAsia="Times New Roman" w:hAnsi="Consolas" w:cs="Times New Roman"/>
          <w:noProof/>
          <w:sz w:val="20"/>
          <w:szCs w:val="20"/>
        </w:rPr>
      </w:pPr>
    </w:p>
    <w:p w14:paraId="34170CA8"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concentration_A = [100, 80, 65, 55, 49, 45, 42, 41, 38];</w:t>
      </w:r>
    </w:p>
    <w:p w14:paraId="734D4772"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Time = [0, 1, 3, 6, 9, 12, 15, 18, 21];</w:t>
      </w:r>
    </w:p>
    <w:p w14:paraId="76BAC604" w14:textId="77777777" w:rsidR="00595C77" w:rsidRPr="00595C77" w:rsidRDefault="00595C77" w:rsidP="00595C77">
      <w:pPr>
        <w:spacing w:after="0" w:line="240" w:lineRule="auto"/>
        <w:rPr>
          <w:rFonts w:ascii="Consolas" w:eastAsia="Times New Roman" w:hAnsi="Consolas" w:cs="Times New Roman"/>
          <w:noProof/>
          <w:sz w:val="20"/>
          <w:szCs w:val="20"/>
        </w:rPr>
      </w:pPr>
    </w:p>
    <w:p w14:paraId="764B6CFA"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color w:val="008013"/>
          <w:sz w:val="20"/>
          <w:szCs w:val="20"/>
        </w:rPr>
        <w:t>% Create the plot</w:t>
      </w:r>
    </w:p>
    <w:p w14:paraId="46A0B7D1"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figure(</w:t>
      </w:r>
      <w:r w:rsidRPr="00595C77">
        <w:rPr>
          <w:rFonts w:ascii="Consolas" w:eastAsia="Times New Roman" w:hAnsi="Consolas" w:cs="Times New Roman"/>
          <w:noProof/>
          <w:color w:val="A709F5"/>
          <w:sz w:val="20"/>
          <w:szCs w:val="20"/>
        </w:rPr>
        <w:t>'Name'</w:t>
      </w:r>
      <w:r w:rsidRPr="00595C77">
        <w:rPr>
          <w:rFonts w:ascii="Consolas" w:eastAsia="Times New Roman" w:hAnsi="Consolas" w:cs="Times New Roman"/>
          <w:noProof/>
          <w:sz w:val="20"/>
          <w:szCs w:val="20"/>
        </w:rPr>
        <w:t xml:space="preserve">, </w:t>
      </w:r>
      <w:r w:rsidRPr="00595C77">
        <w:rPr>
          <w:rFonts w:ascii="Consolas" w:eastAsia="Times New Roman" w:hAnsi="Consolas" w:cs="Times New Roman"/>
          <w:noProof/>
          <w:color w:val="A709F5"/>
          <w:sz w:val="20"/>
          <w:szCs w:val="20"/>
        </w:rPr>
        <w:t>'Concentration of A vs Time for a First-Order Decay Reaction'</w:t>
      </w:r>
      <w:r w:rsidRPr="00595C77">
        <w:rPr>
          <w:rFonts w:ascii="Consolas" w:eastAsia="Times New Roman" w:hAnsi="Consolas" w:cs="Times New Roman"/>
          <w:noProof/>
          <w:sz w:val="20"/>
          <w:szCs w:val="20"/>
        </w:rPr>
        <w:t xml:space="preserve">, </w:t>
      </w:r>
      <w:r w:rsidRPr="00595C77">
        <w:rPr>
          <w:rFonts w:ascii="Consolas" w:eastAsia="Times New Roman" w:hAnsi="Consolas" w:cs="Times New Roman"/>
          <w:noProof/>
          <w:color w:val="A709F5"/>
          <w:sz w:val="20"/>
          <w:szCs w:val="20"/>
        </w:rPr>
        <w:t>'NumberTitle'</w:t>
      </w:r>
      <w:r w:rsidRPr="00595C77">
        <w:rPr>
          <w:rFonts w:ascii="Consolas" w:eastAsia="Times New Roman" w:hAnsi="Consolas" w:cs="Times New Roman"/>
          <w:noProof/>
          <w:sz w:val="20"/>
          <w:szCs w:val="20"/>
        </w:rPr>
        <w:t>,</w:t>
      </w:r>
      <w:r w:rsidRPr="00595C77">
        <w:rPr>
          <w:rFonts w:ascii="Consolas" w:eastAsia="Times New Roman" w:hAnsi="Consolas" w:cs="Times New Roman"/>
          <w:noProof/>
          <w:color w:val="A709F5"/>
          <w:sz w:val="20"/>
          <w:szCs w:val="20"/>
        </w:rPr>
        <w:t>'off'</w:t>
      </w:r>
      <w:r w:rsidRPr="00595C77">
        <w:rPr>
          <w:rFonts w:ascii="Consolas" w:eastAsia="Times New Roman" w:hAnsi="Consolas" w:cs="Times New Roman"/>
          <w:noProof/>
          <w:sz w:val="20"/>
          <w:szCs w:val="20"/>
        </w:rPr>
        <w:t xml:space="preserve">); </w:t>
      </w:r>
    </w:p>
    <w:p w14:paraId="1EB8B6A7"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 xml:space="preserve">plot(Time, concentration_A, </w:t>
      </w:r>
      <w:r w:rsidRPr="00595C77">
        <w:rPr>
          <w:rFonts w:ascii="Consolas" w:eastAsia="Times New Roman" w:hAnsi="Consolas" w:cs="Times New Roman"/>
          <w:noProof/>
          <w:color w:val="A709F5"/>
          <w:sz w:val="20"/>
          <w:szCs w:val="20"/>
        </w:rPr>
        <w:t>'g*-'</w:t>
      </w:r>
      <w:r w:rsidRPr="00595C77">
        <w:rPr>
          <w:rFonts w:ascii="Consolas" w:eastAsia="Times New Roman" w:hAnsi="Consolas" w:cs="Times New Roman"/>
          <w:noProof/>
          <w:sz w:val="20"/>
          <w:szCs w:val="20"/>
        </w:rPr>
        <w:t xml:space="preserve">, </w:t>
      </w:r>
      <w:r w:rsidRPr="00595C77">
        <w:rPr>
          <w:rFonts w:ascii="Consolas" w:eastAsia="Times New Roman" w:hAnsi="Consolas" w:cs="Times New Roman"/>
          <w:noProof/>
          <w:color w:val="A709F5"/>
          <w:sz w:val="20"/>
          <w:szCs w:val="20"/>
        </w:rPr>
        <w:t>'LineWidth'</w:t>
      </w:r>
      <w:r w:rsidRPr="00595C77">
        <w:rPr>
          <w:rFonts w:ascii="Consolas" w:eastAsia="Times New Roman" w:hAnsi="Consolas" w:cs="Times New Roman"/>
          <w:noProof/>
          <w:sz w:val="20"/>
          <w:szCs w:val="20"/>
        </w:rPr>
        <w:t>, 2);</w:t>
      </w:r>
    </w:p>
    <w:p w14:paraId="2F43E376"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title(</w:t>
      </w:r>
      <w:r w:rsidRPr="00595C77">
        <w:rPr>
          <w:rFonts w:ascii="Consolas" w:eastAsia="Times New Roman" w:hAnsi="Consolas" w:cs="Times New Roman"/>
          <w:noProof/>
          <w:color w:val="A709F5"/>
          <w:sz w:val="20"/>
          <w:szCs w:val="20"/>
        </w:rPr>
        <w:t>'Concentration of A vs Time for a First-Order Decay Reaction'</w:t>
      </w:r>
      <w:r w:rsidRPr="00595C77">
        <w:rPr>
          <w:rFonts w:ascii="Consolas" w:eastAsia="Times New Roman" w:hAnsi="Consolas" w:cs="Times New Roman"/>
          <w:noProof/>
          <w:sz w:val="20"/>
          <w:szCs w:val="20"/>
        </w:rPr>
        <w:t>);</w:t>
      </w:r>
    </w:p>
    <w:p w14:paraId="5A79E195"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xlabel(</w:t>
      </w:r>
      <w:r w:rsidRPr="00595C77">
        <w:rPr>
          <w:rFonts w:ascii="Consolas" w:eastAsia="Times New Roman" w:hAnsi="Consolas" w:cs="Times New Roman"/>
          <w:noProof/>
          <w:color w:val="A709F5"/>
          <w:sz w:val="20"/>
          <w:szCs w:val="20"/>
        </w:rPr>
        <w:t>'Reaction Time (minutes)'</w:t>
      </w:r>
      <w:r w:rsidRPr="00595C77">
        <w:rPr>
          <w:rFonts w:ascii="Consolas" w:eastAsia="Times New Roman" w:hAnsi="Consolas" w:cs="Times New Roman"/>
          <w:noProof/>
          <w:sz w:val="20"/>
          <w:szCs w:val="20"/>
        </w:rPr>
        <w:t>);</w:t>
      </w:r>
    </w:p>
    <w:p w14:paraId="10D0086B"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ylabel(</w:t>
      </w:r>
      <w:r w:rsidRPr="00595C77">
        <w:rPr>
          <w:rFonts w:ascii="Consolas" w:eastAsia="Times New Roman" w:hAnsi="Consolas" w:cs="Times New Roman"/>
          <w:noProof/>
          <w:color w:val="A709F5"/>
          <w:sz w:val="20"/>
          <w:szCs w:val="20"/>
        </w:rPr>
        <w:t>'Concentration of A(mol/L)'</w:t>
      </w:r>
      <w:r w:rsidRPr="00595C77">
        <w:rPr>
          <w:rFonts w:ascii="Consolas" w:eastAsia="Times New Roman" w:hAnsi="Consolas" w:cs="Times New Roman"/>
          <w:noProof/>
          <w:sz w:val="20"/>
          <w:szCs w:val="20"/>
        </w:rPr>
        <w:t>);</w:t>
      </w:r>
    </w:p>
    <w:p w14:paraId="17DFAAF1"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 xml:space="preserve">grid </w:t>
      </w:r>
      <w:r w:rsidRPr="00595C77">
        <w:rPr>
          <w:rFonts w:ascii="Consolas" w:eastAsia="Times New Roman" w:hAnsi="Consolas" w:cs="Times New Roman"/>
          <w:noProof/>
          <w:color w:val="A709F5"/>
          <w:sz w:val="20"/>
          <w:szCs w:val="20"/>
        </w:rPr>
        <w:t>on</w:t>
      </w:r>
      <w:r w:rsidRPr="00595C77">
        <w:rPr>
          <w:rFonts w:ascii="Consolas" w:eastAsia="Times New Roman" w:hAnsi="Consolas" w:cs="Times New Roman"/>
          <w:noProof/>
          <w:sz w:val="20"/>
          <w:szCs w:val="20"/>
        </w:rPr>
        <w:t>;</w:t>
      </w:r>
    </w:p>
    <w:p w14:paraId="7AADB09F" w14:textId="77777777" w:rsidR="00595C77" w:rsidRPr="00595C77" w:rsidRDefault="00595C77" w:rsidP="00595C77">
      <w:pPr>
        <w:spacing w:after="0" w:line="240" w:lineRule="auto"/>
        <w:rPr>
          <w:rFonts w:ascii="Consolas" w:eastAsia="Times New Roman" w:hAnsi="Consolas" w:cs="Times New Roman"/>
          <w:noProof/>
          <w:sz w:val="20"/>
          <w:szCs w:val="20"/>
        </w:rPr>
      </w:pPr>
    </w:p>
    <w:p w14:paraId="745DB221" w14:textId="77777777" w:rsidR="00595C77" w:rsidRPr="00595C77" w:rsidRDefault="00595C77" w:rsidP="00595C77">
      <w:pPr>
        <w:spacing w:after="0" w:line="240" w:lineRule="auto"/>
        <w:rPr>
          <w:rFonts w:ascii="Consolas" w:eastAsia="Times New Roman" w:hAnsi="Consolas" w:cs="Times New Roman"/>
          <w:noProof/>
          <w:sz w:val="20"/>
          <w:szCs w:val="20"/>
        </w:rPr>
      </w:pPr>
    </w:p>
    <w:p w14:paraId="49878B42"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color w:val="008013"/>
          <w:sz w:val="20"/>
          <w:szCs w:val="20"/>
        </w:rPr>
        <w:t>% Elementary statistics</w:t>
      </w:r>
    </w:p>
    <w:p w14:paraId="6FF632C6"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mean_A = mean(concentration_A);</w:t>
      </w:r>
    </w:p>
    <w:p w14:paraId="5306C0ED"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median_A = median(concentration_A);</w:t>
      </w:r>
    </w:p>
    <w:p w14:paraId="45242C9F"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std_A = std(concentration_A);</w:t>
      </w:r>
    </w:p>
    <w:p w14:paraId="17D0B884"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min_A = min(concentration_A);</w:t>
      </w:r>
    </w:p>
    <w:p w14:paraId="5A82B907" w14:textId="5BDAD6D8" w:rsidR="00595C77" w:rsidRPr="00595C77" w:rsidRDefault="00595C77" w:rsidP="00B9724A">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max_A = max(concentration_A);</w:t>
      </w:r>
    </w:p>
    <w:p w14:paraId="640133F5"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color w:val="008013"/>
          <w:sz w:val="20"/>
          <w:szCs w:val="20"/>
        </w:rPr>
        <w:lastRenderedPageBreak/>
        <w:t>% Display results</w:t>
      </w:r>
    </w:p>
    <w:p w14:paraId="1D3325DB"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fprintf(</w:t>
      </w:r>
      <w:r w:rsidRPr="00595C77">
        <w:rPr>
          <w:rFonts w:ascii="Consolas" w:eastAsia="Times New Roman" w:hAnsi="Consolas" w:cs="Times New Roman"/>
          <w:noProof/>
          <w:color w:val="A709F5"/>
          <w:sz w:val="20"/>
          <w:szCs w:val="20"/>
        </w:rPr>
        <w:t>'***** Statistics for Concentration of A ****\n'</w:t>
      </w:r>
      <w:r w:rsidRPr="00595C77">
        <w:rPr>
          <w:rFonts w:ascii="Consolas" w:eastAsia="Times New Roman" w:hAnsi="Consolas" w:cs="Times New Roman"/>
          <w:noProof/>
          <w:sz w:val="20"/>
          <w:szCs w:val="20"/>
        </w:rPr>
        <w:t>);</w:t>
      </w:r>
    </w:p>
    <w:p w14:paraId="4E4012F5"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fprintf(</w:t>
      </w:r>
      <w:r w:rsidRPr="00595C77">
        <w:rPr>
          <w:rFonts w:ascii="Consolas" w:eastAsia="Times New Roman" w:hAnsi="Consolas" w:cs="Times New Roman"/>
          <w:noProof/>
          <w:color w:val="A709F5"/>
          <w:sz w:val="20"/>
          <w:szCs w:val="20"/>
        </w:rPr>
        <w:t>'Mean: %.2f mol/L\n'</w:t>
      </w:r>
      <w:r w:rsidRPr="00595C77">
        <w:rPr>
          <w:rFonts w:ascii="Consolas" w:eastAsia="Times New Roman" w:hAnsi="Consolas" w:cs="Times New Roman"/>
          <w:noProof/>
          <w:sz w:val="20"/>
          <w:szCs w:val="20"/>
        </w:rPr>
        <w:t>, mean_A);</w:t>
      </w:r>
    </w:p>
    <w:p w14:paraId="0B241706"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fprintf(</w:t>
      </w:r>
      <w:r w:rsidRPr="00595C77">
        <w:rPr>
          <w:rFonts w:ascii="Consolas" w:eastAsia="Times New Roman" w:hAnsi="Consolas" w:cs="Times New Roman"/>
          <w:noProof/>
          <w:color w:val="A709F5"/>
          <w:sz w:val="20"/>
          <w:szCs w:val="20"/>
        </w:rPr>
        <w:t>'Median: %.2f mol/L\n'</w:t>
      </w:r>
      <w:r w:rsidRPr="00595C77">
        <w:rPr>
          <w:rFonts w:ascii="Consolas" w:eastAsia="Times New Roman" w:hAnsi="Consolas" w:cs="Times New Roman"/>
          <w:noProof/>
          <w:sz w:val="20"/>
          <w:szCs w:val="20"/>
        </w:rPr>
        <w:t>, median_A);</w:t>
      </w:r>
    </w:p>
    <w:p w14:paraId="029408BE"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fprintf(</w:t>
      </w:r>
      <w:r w:rsidRPr="00595C77">
        <w:rPr>
          <w:rFonts w:ascii="Consolas" w:eastAsia="Times New Roman" w:hAnsi="Consolas" w:cs="Times New Roman"/>
          <w:noProof/>
          <w:color w:val="A709F5"/>
          <w:sz w:val="20"/>
          <w:szCs w:val="20"/>
        </w:rPr>
        <w:t>'Standard Deviation: %.2f mol/L\n'</w:t>
      </w:r>
      <w:r w:rsidRPr="00595C77">
        <w:rPr>
          <w:rFonts w:ascii="Consolas" w:eastAsia="Times New Roman" w:hAnsi="Consolas" w:cs="Times New Roman"/>
          <w:noProof/>
          <w:sz w:val="20"/>
          <w:szCs w:val="20"/>
        </w:rPr>
        <w:t>, std_A);</w:t>
      </w:r>
    </w:p>
    <w:p w14:paraId="0420000C" w14:textId="77777777" w:rsidR="00595C77" w:rsidRPr="00595C77" w:rsidRDefault="00595C77" w:rsidP="00595C7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fprintf(</w:t>
      </w:r>
      <w:r w:rsidRPr="00595C77">
        <w:rPr>
          <w:rFonts w:ascii="Consolas" w:eastAsia="Times New Roman" w:hAnsi="Consolas" w:cs="Times New Roman"/>
          <w:noProof/>
          <w:color w:val="A709F5"/>
          <w:sz w:val="20"/>
          <w:szCs w:val="20"/>
        </w:rPr>
        <w:t>'Minimum: %.2f mol/L\n'</w:t>
      </w:r>
      <w:r w:rsidRPr="00595C77">
        <w:rPr>
          <w:rFonts w:ascii="Consolas" w:eastAsia="Times New Roman" w:hAnsi="Consolas" w:cs="Times New Roman"/>
          <w:noProof/>
          <w:sz w:val="20"/>
          <w:szCs w:val="20"/>
        </w:rPr>
        <w:t>, min_A);</w:t>
      </w:r>
    </w:p>
    <w:p w14:paraId="0796936A" w14:textId="1C5E8332" w:rsidR="001A1C00" w:rsidRPr="00AE5917" w:rsidRDefault="00595C77" w:rsidP="00AE5917">
      <w:pPr>
        <w:spacing w:after="0" w:line="240" w:lineRule="auto"/>
        <w:rPr>
          <w:rFonts w:ascii="Consolas" w:eastAsia="Times New Roman" w:hAnsi="Consolas" w:cs="Times New Roman"/>
          <w:noProof/>
          <w:sz w:val="20"/>
          <w:szCs w:val="20"/>
        </w:rPr>
      </w:pPr>
      <w:r w:rsidRPr="00595C77">
        <w:rPr>
          <w:rFonts w:ascii="Consolas" w:eastAsia="Times New Roman" w:hAnsi="Consolas" w:cs="Times New Roman"/>
          <w:noProof/>
          <w:sz w:val="20"/>
          <w:szCs w:val="20"/>
        </w:rPr>
        <w:t>fprintf(</w:t>
      </w:r>
      <w:r w:rsidRPr="00595C77">
        <w:rPr>
          <w:rFonts w:ascii="Consolas" w:eastAsia="Times New Roman" w:hAnsi="Consolas" w:cs="Times New Roman"/>
          <w:noProof/>
          <w:color w:val="A709F5"/>
          <w:sz w:val="20"/>
          <w:szCs w:val="20"/>
        </w:rPr>
        <w:t>'Maximum: %.2f mol/L\n'</w:t>
      </w:r>
      <w:r w:rsidRPr="00595C77">
        <w:rPr>
          <w:rFonts w:ascii="Consolas" w:eastAsia="Times New Roman" w:hAnsi="Consolas" w:cs="Times New Roman"/>
          <w:noProof/>
          <w:sz w:val="20"/>
          <w:szCs w:val="20"/>
        </w:rPr>
        <w:t>, max_A);</w:t>
      </w:r>
    </w:p>
    <w:p w14:paraId="63ACA0B1" w14:textId="3C39005D" w:rsidR="00CB27CD" w:rsidRDefault="00D22A2E" w:rsidP="00CC66C1">
      <w:r>
        <w:t>The script provided for Q1 decay plotting and statistical output.</w:t>
      </w:r>
    </w:p>
    <w:p w14:paraId="089A4638" w14:textId="00986410" w:rsidR="00033CA5" w:rsidRPr="00033CA5" w:rsidRDefault="002F2C81" w:rsidP="00CC66C1">
      <w:pPr>
        <w:pStyle w:val="Heading2"/>
      </w:pPr>
      <w:bookmarkStart w:id="5" w:name="_Toc201306126"/>
      <w:r>
        <w:rPr>
          <w:noProof/>
        </w:rPr>
        <w:drawing>
          <wp:anchor distT="0" distB="0" distL="114300" distR="114300" simplePos="0" relativeHeight="251640320" behindDoc="0" locked="0" layoutInCell="1" allowOverlap="1" wp14:anchorId="37FA73DD" wp14:editId="71435B01">
            <wp:simplePos x="0" y="0"/>
            <wp:positionH relativeFrom="margin">
              <wp:align>right</wp:align>
            </wp:positionH>
            <wp:positionV relativeFrom="paragraph">
              <wp:posOffset>318053</wp:posOffset>
            </wp:positionV>
            <wp:extent cx="5486400" cy="3426460"/>
            <wp:effectExtent l="0" t="0" r="0" b="2540"/>
            <wp:wrapTopAndBottom/>
            <wp:docPr id="608237707" name="Picture 1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37707" name="Picture 13" descr="A screenshot of a computer screen&#10;&#10;AI-generated content may be incorrect."/>
                    <pic:cNvPicPr/>
                  </pic:nvPicPr>
                  <pic:blipFill>
                    <a:blip r:embed="rId15"/>
                    <a:stretch>
                      <a:fillRect/>
                    </a:stretch>
                  </pic:blipFill>
                  <pic:spPr>
                    <a:xfrm>
                      <a:off x="0" y="0"/>
                      <a:ext cx="5486400" cy="3426460"/>
                    </a:xfrm>
                    <a:prstGeom prst="rect">
                      <a:avLst/>
                    </a:prstGeom>
                  </pic:spPr>
                </pic:pic>
              </a:graphicData>
            </a:graphic>
          </wp:anchor>
        </w:drawing>
      </w:r>
      <w:r>
        <w:t>Results</w:t>
      </w:r>
      <w:bookmarkEnd w:id="5"/>
    </w:p>
    <w:p w14:paraId="652A778C" w14:textId="2E6B4C6D" w:rsidR="007749B1" w:rsidRPr="007749B1" w:rsidRDefault="007749B1" w:rsidP="00CC66C1">
      <w:pPr>
        <w:pStyle w:val="Heading2"/>
      </w:pPr>
      <w:bookmarkStart w:id="6" w:name="_Toc201306127"/>
      <w:r w:rsidRPr="007749B1">
        <w:t>Statistics for Concentration of A</w:t>
      </w:r>
      <w:bookmarkEnd w:id="6"/>
      <w:r w:rsidRPr="007749B1">
        <w:t xml:space="preserve"> </w:t>
      </w:r>
    </w:p>
    <w:p w14:paraId="61E0664C" w14:textId="1BD4022C" w:rsidR="000501BF" w:rsidRPr="000501BF" w:rsidRDefault="00807CFD" w:rsidP="00CC66C1">
      <w:r w:rsidRPr="00807CFD">
        <w:t>Mean: 57.22 mol/L</w:t>
      </w:r>
      <w:r w:rsidRPr="00807CFD">
        <w:br/>
        <w:t>Median: 49.00 mol/L</w:t>
      </w:r>
      <w:r w:rsidRPr="00807CFD">
        <w:br/>
        <w:t>Standard Deviation: 20.90 mol/L</w:t>
      </w:r>
      <w:r w:rsidRPr="00807CFD">
        <w:br/>
        <w:t>Minimum: 38.00 mol/L</w:t>
      </w:r>
      <w:r w:rsidRPr="00807CFD">
        <w:br/>
        <w:t>Maximum: 100.00 mol/L</w:t>
      </w:r>
    </w:p>
    <w:p w14:paraId="06D141BF" w14:textId="658DA2B8" w:rsidR="00CB27CD" w:rsidRDefault="00000000" w:rsidP="00CC66C1">
      <w:pPr>
        <w:pStyle w:val="Heading2"/>
      </w:pPr>
      <w:bookmarkStart w:id="7" w:name="_Toc201306128"/>
      <w:r>
        <w:t>Discussion</w:t>
      </w:r>
      <w:bookmarkEnd w:id="7"/>
    </w:p>
    <w:p w14:paraId="248D61BB" w14:textId="05355529" w:rsidR="00357CE3" w:rsidRPr="00357CE3" w:rsidRDefault="00000000" w:rsidP="00CC66C1">
      <w:r>
        <w:t>The trend confirms expected first-order behavior.</w:t>
      </w:r>
    </w:p>
    <w:p w14:paraId="5EEB08FD" w14:textId="77777777" w:rsidR="00357CE3" w:rsidRPr="00357CE3" w:rsidRDefault="00357CE3" w:rsidP="00CC66C1">
      <w:pPr>
        <w:pStyle w:val="ListParagraph"/>
        <w:numPr>
          <w:ilvl w:val="0"/>
          <w:numId w:val="13"/>
        </w:numPr>
      </w:pPr>
      <w:r w:rsidRPr="00357CE3">
        <w:t xml:space="preserve">The curve shape matched </w:t>
      </w:r>
      <w:r w:rsidRPr="00CC66C1">
        <w:rPr>
          <w:b/>
          <w:bCs/>
        </w:rPr>
        <w:t>exponential decay</w:t>
      </w:r>
      <w:r w:rsidRPr="00357CE3">
        <w:t>, supporting the first-order assumption.</w:t>
      </w:r>
    </w:p>
    <w:p w14:paraId="79C4CBBE" w14:textId="77777777" w:rsidR="00357CE3" w:rsidRPr="00357CE3" w:rsidRDefault="00357CE3" w:rsidP="00CC66C1">
      <w:pPr>
        <w:pStyle w:val="ListParagraph"/>
        <w:numPr>
          <w:ilvl w:val="0"/>
          <w:numId w:val="13"/>
        </w:numPr>
      </w:pPr>
      <w:r w:rsidRPr="00357CE3">
        <w:t>The stats helped summarize the concentration trend.</w:t>
      </w:r>
    </w:p>
    <w:p w14:paraId="0B39F451" w14:textId="2372CED7" w:rsidR="00CB27CD" w:rsidRDefault="00357CE3" w:rsidP="00AE5917">
      <w:pPr>
        <w:pStyle w:val="ListParagraph"/>
        <w:numPr>
          <w:ilvl w:val="0"/>
          <w:numId w:val="13"/>
        </w:numPr>
      </w:pPr>
      <w:r w:rsidRPr="00357CE3">
        <w:t xml:space="preserve">The data could later be used to estimate </w:t>
      </w:r>
      <w:r w:rsidRPr="00CC66C1">
        <w:rPr>
          <w:b/>
          <w:bCs/>
        </w:rPr>
        <w:t>k</w:t>
      </w:r>
      <w:r w:rsidRPr="00357CE3">
        <w:t xml:space="preserve"> by fitting CA(t) vs. time.</w:t>
      </w:r>
    </w:p>
    <w:p w14:paraId="096B0A55" w14:textId="52634A05" w:rsidR="00D51EC1" w:rsidRDefault="00D51EC1" w:rsidP="00A16973">
      <w:pPr>
        <w:pStyle w:val="Heading1"/>
      </w:pPr>
      <w:bookmarkStart w:id="8" w:name="_Toc201306129"/>
      <w:r>
        <w:lastRenderedPageBreak/>
        <w:t>Part 2: Solving the First-Order ODE</w:t>
      </w:r>
      <w:bookmarkEnd w:id="8"/>
      <w:r>
        <w:t xml:space="preserve"> </w:t>
      </w:r>
    </w:p>
    <w:p w14:paraId="495E6CD1" w14:textId="133C3FDF" w:rsidR="00CB27CD" w:rsidRDefault="00000000" w:rsidP="00232E09">
      <w:pPr>
        <w:pStyle w:val="Heading2"/>
      </w:pPr>
      <w:bookmarkStart w:id="9" w:name="_Hlk201093120"/>
      <w:bookmarkStart w:id="10" w:name="_Toc201306130"/>
      <w:r>
        <w:t>Mathematical Model</w:t>
      </w:r>
      <w:bookmarkEnd w:id="10"/>
    </w:p>
    <w:bookmarkEnd w:id="9"/>
    <w:p w14:paraId="14801C8C" w14:textId="1A1E74D4" w:rsidR="0086753B" w:rsidRPr="0086753B" w:rsidRDefault="0086753B" w:rsidP="00CC66C1">
      <w:r w:rsidRPr="0086753B">
        <w:t>The given differential equation is:</w:t>
      </w:r>
    </w:p>
    <w:p w14:paraId="312EB889" w14:textId="79783B5C" w:rsidR="00C91347" w:rsidRPr="00C91347" w:rsidRDefault="00000000" w:rsidP="00CC66C1">
      <m:oMathPara>
        <m:oMath>
          <m:f>
            <m:fPr>
              <m:ctrlPr>
                <w:rPr>
                  <w:rFonts w:ascii="Cambria Math" w:hAnsi="Cambria Math"/>
                </w:rPr>
              </m:ctrlPr>
            </m:fPr>
            <m:num>
              <m:r>
                <w:rPr>
                  <w:rFonts w:ascii="Cambria Math" w:hAnsi="Cambria Math"/>
                </w:rPr>
                <m:t>dx</m:t>
              </m:r>
            </m:num>
            <m:den>
              <m:r>
                <w:rPr>
                  <w:rFonts w:ascii="Cambria Math" w:hAnsi="Cambria Math"/>
                </w:rPr>
                <m:t>dt</m:t>
              </m:r>
              <m:ctrlPr>
                <w:rPr>
                  <w:rFonts w:ascii="Cambria Math" w:hAnsi="Cambria Math" w:cs="Cambria Math" w:hint="cs"/>
                  <w:cs/>
                  <w:lang w:bidi="en-US"/>
                </w:rPr>
              </m:ctrlPr>
            </m:den>
          </m:f>
          <m:r>
            <m:rPr>
              <m:sty m:val="p"/>
            </m:rPr>
            <w:rPr>
              <w:rFonts w:ascii="Cambria Math" w:hAnsi="Cambria Math"/>
            </w:rPr>
            <m:t>=2</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3</m:t>
                  </m:r>
                  <m:r>
                    <w:rPr>
                      <w:rFonts w:ascii="Cambria Math" w:hAnsi="Cambria Math"/>
                    </w:rPr>
                    <m:t>t</m:t>
                  </m:r>
                </m:e>
              </m:d>
            </m:e>
          </m:func>
          <m:r>
            <m:rPr>
              <m:sty m:val="p"/>
            </m:rPr>
            <w:rPr>
              <w:rFonts w:ascii="Cambria Math" w:hAnsi="Cambria Math"/>
            </w:rPr>
            <m:t>-4</m:t>
          </m:r>
          <m:r>
            <w:rPr>
              <w:rFonts w:ascii="Cambria Math" w:hAnsi="Cambria Math"/>
            </w:rPr>
            <m:t>x</m:t>
          </m:r>
        </m:oMath>
      </m:oMathPara>
    </w:p>
    <w:p w14:paraId="1CD7EC59" w14:textId="32D3C366" w:rsidR="00272225" w:rsidRDefault="00272225" w:rsidP="00CC66C1">
      <w:pPr>
        <w:pStyle w:val="NormalWeb"/>
      </w:pPr>
      <w:r>
        <w:t xml:space="preserve">This is a nonhomogeneous linear ODE representing a </w:t>
      </w:r>
      <w:r w:rsidR="00D16CF2">
        <w:t>damp</w:t>
      </w:r>
      <w:r>
        <w:t xml:space="preserve"> driven system.</w:t>
      </w:r>
    </w:p>
    <w:p w14:paraId="0CCE076F" w14:textId="7932C049" w:rsidR="00E54D5D" w:rsidRPr="00E54D5D" w:rsidRDefault="00E54D5D" w:rsidP="00FF1B50">
      <w:pPr>
        <w:pStyle w:val="Heading2"/>
      </w:pPr>
      <w:bookmarkStart w:id="11" w:name="_Toc201306131"/>
      <w:r w:rsidRPr="00E54D5D">
        <w:t>MATLAB Cod</w:t>
      </w:r>
      <w:r w:rsidR="00270225">
        <w:t>e</w:t>
      </w:r>
      <w:bookmarkEnd w:id="11"/>
      <w:r w:rsidR="00270225">
        <w:t xml:space="preserve"> </w:t>
      </w:r>
    </w:p>
    <w:p w14:paraId="56FFF0AF" w14:textId="77777777" w:rsidR="00E54D5D" w:rsidRPr="00E54D5D" w:rsidRDefault="00E54D5D" w:rsidP="00CC66C1">
      <w:r w:rsidRPr="00E54D5D">
        <w:t>ode45 implementation to solve and plot the ODE.</w:t>
      </w:r>
    </w:p>
    <w:p w14:paraId="33C14EBA" w14:textId="77777777" w:rsidR="00E54D5D" w:rsidRPr="00E54D5D" w:rsidRDefault="00E54D5D" w:rsidP="00CC66C1">
      <w:pPr>
        <w:rPr>
          <w:noProof/>
        </w:rPr>
      </w:pPr>
      <w:r w:rsidRPr="00E54D5D">
        <w:rPr>
          <w:noProof/>
        </w:rPr>
        <w:t>clc;</w:t>
      </w:r>
    </w:p>
    <w:p w14:paraId="19F617A7" w14:textId="77777777" w:rsidR="00E54D5D" w:rsidRPr="00E54D5D" w:rsidRDefault="00E54D5D" w:rsidP="00CC66C1">
      <w:pPr>
        <w:rPr>
          <w:noProof/>
        </w:rPr>
      </w:pPr>
      <w:r w:rsidRPr="00E54D5D">
        <w:rPr>
          <w:noProof/>
        </w:rPr>
        <w:t>clear;</w:t>
      </w:r>
    </w:p>
    <w:p w14:paraId="10F63298" w14:textId="1FD339BA" w:rsidR="00E54D5D" w:rsidRPr="00E54D5D" w:rsidRDefault="00E54D5D" w:rsidP="00CC66C1">
      <w:pPr>
        <w:rPr>
          <w:noProof/>
        </w:rPr>
      </w:pPr>
      <w:r w:rsidRPr="00E54D5D">
        <w:rPr>
          <w:noProof/>
        </w:rPr>
        <w:t>tspan = [0 10</w:t>
      </w:r>
      <w:r w:rsidR="00E90724" w:rsidRPr="00E54D5D">
        <w:rPr>
          <w:noProof/>
        </w:rPr>
        <w:t xml:space="preserve">]; </w:t>
      </w:r>
      <w:r w:rsidR="00E90724" w:rsidRPr="00E90724">
        <w:rPr>
          <w:noProof/>
          <w:color w:val="388600"/>
        </w:rPr>
        <w:t>%</w:t>
      </w:r>
      <w:r w:rsidRPr="00E90724">
        <w:rPr>
          <w:noProof/>
          <w:color w:val="388600"/>
        </w:rPr>
        <w:t xml:space="preserve"> Time interval for the solution</w:t>
      </w:r>
    </w:p>
    <w:p w14:paraId="1E5B06F5" w14:textId="202C7B61" w:rsidR="00E54D5D" w:rsidRPr="00C34218" w:rsidRDefault="00E54D5D" w:rsidP="00D17133">
      <w:pPr>
        <w:rPr>
          <w:noProof/>
          <w:color w:val="388600"/>
        </w:rPr>
      </w:pPr>
      <w:r w:rsidRPr="00E54D5D">
        <w:rPr>
          <w:noProof/>
        </w:rPr>
        <w:t xml:space="preserve">x0 = 0;  </w:t>
      </w:r>
      <w:r w:rsidRPr="00C34218">
        <w:rPr>
          <w:noProof/>
          <w:color w:val="388600"/>
        </w:rPr>
        <w:t>% Initial condition</w:t>
      </w:r>
    </w:p>
    <w:p w14:paraId="2526AD03" w14:textId="77777777" w:rsidR="00E54D5D" w:rsidRPr="00E90724" w:rsidRDefault="00E54D5D" w:rsidP="00CC66C1">
      <w:pPr>
        <w:rPr>
          <w:noProof/>
          <w:color w:val="388600"/>
        </w:rPr>
      </w:pPr>
      <w:r w:rsidRPr="00E90724">
        <w:rPr>
          <w:noProof/>
          <w:color w:val="388600"/>
        </w:rPr>
        <w:t>% Define the differential equation dx/dt = 2*sin(3t) - 4*x</w:t>
      </w:r>
    </w:p>
    <w:p w14:paraId="31D76A7E" w14:textId="1A42DFC8" w:rsidR="00E54D5D" w:rsidRPr="00E54D5D" w:rsidRDefault="00E54D5D" w:rsidP="003F0CCD">
      <w:pPr>
        <w:rPr>
          <w:noProof/>
        </w:rPr>
      </w:pPr>
      <w:r w:rsidRPr="00E54D5D">
        <w:rPr>
          <w:noProof/>
        </w:rPr>
        <w:t>f = @(t, x) 2*sin(3*t) - 4*x;</w:t>
      </w:r>
    </w:p>
    <w:p w14:paraId="301D2590" w14:textId="77777777" w:rsidR="00E54D5D" w:rsidRPr="00E90724" w:rsidRDefault="00E54D5D" w:rsidP="00CC66C1">
      <w:pPr>
        <w:rPr>
          <w:noProof/>
          <w:color w:val="388600"/>
        </w:rPr>
      </w:pPr>
      <w:r w:rsidRPr="00E90724">
        <w:rPr>
          <w:noProof/>
          <w:color w:val="388600"/>
        </w:rPr>
        <w:t>% Solve the differential equation using ode45</w:t>
      </w:r>
    </w:p>
    <w:p w14:paraId="761F0F3D" w14:textId="1E527E97" w:rsidR="00E54D5D" w:rsidRPr="00E54D5D" w:rsidRDefault="00E54D5D" w:rsidP="00611881">
      <w:pPr>
        <w:rPr>
          <w:noProof/>
        </w:rPr>
      </w:pPr>
      <w:r w:rsidRPr="00E54D5D">
        <w:rPr>
          <w:noProof/>
        </w:rPr>
        <w:t>[t, x] = ode45(f, tspan, x0);</w:t>
      </w:r>
    </w:p>
    <w:p w14:paraId="20988695" w14:textId="77777777" w:rsidR="00E54D5D" w:rsidRPr="00E90724" w:rsidRDefault="00E54D5D" w:rsidP="00CC66C1">
      <w:pPr>
        <w:rPr>
          <w:noProof/>
          <w:color w:val="388600"/>
        </w:rPr>
      </w:pPr>
      <w:r w:rsidRPr="00E90724">
        <w:rPr>
          <w:noProof/>
          <w:color w:val="388600"/>
        </w:rPr>
        <w:t>% Plot the solution</w:t>
      </w:r>
    </w:p>
    <w:p w14:paraId="166FB981" w14:textId="77777777" w:rsidR="00E54D5D" w:rsidRPr="00E54D5D" w:rsidRDefault="00E54D5D" w:rsidP="00CC66C1">
      <w:pPr>
        <w:rPr>
          <w:noProof/>
        </w:rPr>
      </w:pPr>
      <w:r w:rsidRPr="00E54D5D">
        <w:rPr>
          <w:noProof/>
        </w:rPr>
        <w:t>figure(</w:t>
      </w:r>
      <w:r w:rsidRPr="00C601BB">
        <w:rPr>
          <w:noProof/>
          <w:color w:val="DD3BBA"/>
        </w:rPr>
        <w:t>'Name', 'Numerical Solution of dx/dt = 2sin(3t) - 4x', 'NumberTitle','off'</w:t>
      </w:r>
      <w:r w:rsidRPr="00E54D5D">
        <w:rPr>
          <w:noProof/>
        </w:rPr>
        <w:t>);</w:t>
      </w:r>
    </w:p>
    <w:p w14:paraId="572C4641" w14:textId="77777777" w:rsidR="00E54D5D" w:rsidRPr="00E54D5D" w:rsidRDefault="00E54D5D" w:rsidP="00CC66C1">
      <w:pPr>
        <w:rPr>
          <w:noProof/>
        </w:rPr>
      </w:pPr>
      <w:r w:rsidRPr="00E54D5D">
        <w:rPr>
          <w:noProof/>
        </w:rPr>
        <w:t xml:space="preserve">plot(t, x, </w:t>
      </w:r>
      <w:r w:rsidRPr="00C34218">
        <w:rPr>
          <w:noProof/>
          <w:color w:val="CE30AC"/>
        </w:rPr>
        <w:t>'LineWidth</w:t>
      </w:r>
      <w:r w:rsidRPr="00E54D5D">
        <w:rPr>
          <w:noProof/>
          <w:color w:val="A709F5"/>
        </w:rPr>
        <w:t>'</w:t>
      </w:r>
      <w:r w:rsidRPr="00E54D5D">
        <w:rPr>
          <w:noProof/>
        </w:rPr>
        <w:t>, 2);</w:t>
      </w:r>
    </w:p>
    <w:p w14:paraId="589014E3" w14:textId="77777777" w:rsidR="00E54D5D" w:rsidRPr="00E54D5D" w:rsidRDefault="00E54D5D" w:rsidP="00CC66C1">
      <w:pPr>
        <w:rPr>
          <w:noProof/>
        </w:rPr>
      </w:pPr>
      <w:r w:rsidRPr="00E54D5D">
        <w:rPr>
          <w:noProof/>
        </w:rPr>
        <w:t>title('</w:t>
      </w:r>
      <w:r w:rsidRPr="00C350A7">
        <w:rPr>
          <w:noProof/>
          <w:color w:val="FF33CC"/>
        </w:rPr>
        <w:t>Numerical Solution of dx/dt = 2sin(3t) - 4x'</w:t>
      </w:r>
      <w:r w:rsidRPr="00E54D5D">
        <w:rPr>
          <w:noProof/>
        </w:rPr>
        <w:t>);</w:t>
      </w:r>
    </w:p>
    <w:p w14:paraId="2A7E2A2C" w14:textId="77777777" w:rsidR="00E54D5D" w:rsidRPr="00E54D5D" w:rsidRDefault="00E54D5D" w:rsidP="00CC66C1">
      <w:pPr>
        <w:rPr>
          <w:noProof/>
        </w:rPr>
      </w:pPr>
      <w:r w:rsidRPr="00E54D5D">
        <w:rPr>
          <w:noProof/>
        </w:rPr>
        <w:t>xlabel(</w:t>
      </w:r>
      <w:r w:rsidRPr="00C350A7">
        <w:rPr>
          <w:noProof/>
          <w:color w:val="FF33CC"/>
        </w:rPr>
        <w:t>'Time (seconds</w:t>
      </w:r>
      <w:r w:rsidRPr="00E54D5D">
        <w:rPr>
          <w:noProof/>
        </w:rPr>
        <w:t>)');</w:t>
      </w:r>
    </w:p>
    <w:p w14:paraId="4524AE6E" w14:textId="77777777" w:rsidR="00E54D5D" w:rsidRPr="00E54D5D" w:rsidRDefault="00E54D5D" w:rsidP="00CC66C1">
      <w:pPr>
        <w:rPr>
          <w:noProof/>
        </w:rPr>
      </w:pPr>
      <w:r w:rsidRPr="00E54D5D">
        <w:rPr>
          <w:noProof/>
        </w:rPr>
        <w:t>ylabel(</w:t>
      </w:r>
      <w:r w:rsidRPr="00C34218">
        <w:rPr>
          <w:noProof/>
          <w:color w:val="D826B6"/>
        </w:rPr>
        <w:t>'x(t)</w:t>
      </w:r>
      <w:r w:rsidRPr="00E54D5D">
        <w:rPr>
          <w:noProof/>
          <w:color w:val="A709F5"/>
        </w:rPr>
        <w:t>'</w:t>
      </w:r>
      <w:r w:rsidRPr="00E54D5D">
        <w:rPr>
          <w:noProof/>
        </w:rPr>
        <w:t>);</w:t>
      </w:r>
    </w:p>
    <w:p w14:paraId="74191EA2" w14:textId="2035EB38" w:rsidR="00E54D5D" w:rsidRDefault="00E54D5D" w:rsidP="00CC66C1">
      <w:pPr>
        <w:rPr>
          <w:noProof/>
        </w:rPr>
      </w:pPr>
      <w:r w:rsidRPr="00E54D5D">
        <w:rPr>
          <w:noProof/>
        </w:rPr>
        <w:t xml:space="preserve">grid </w:t>
      </w:r>
      <w:r w:rsidRPr="00E54D5D">
        <w:rPr>
          <w:noProof/>
          <w:color w:val="A709F5"/>
        </w:rPr>
        <w:t>on</w:t>
      </w:r>
      <w:r w:rsidRPr="00E54D5D">
        <w:rPr>
          <w:noProof/>
        </w:rPr>
        <w:t>;</w:t>
      </w:r>
    </w:p>
    <w:p w14:paraId="60134F79" w14:textId="77777777" w:rsidR="00495CFA" w:rsidRDefault="00495CFA" w:rsidP="00CC66C1"/>
    <w:p w14:paraId="31DC4214" w14:textId="77777777" w:rsidR="00487787" w:rsidRDefault="00487787" w:rsidP="00CC66C1"/>
    <w:p w14:paraId="5FFCA792" w14:textId="77777777" w:rsidR="00270225" w:rsidRDefault="00270225" w:rsidP="00CC66C1"/>
    <w:p w14:paraId="2A886262" w14:textId="16F79454" w:rsidR="00495CFA" w:rsidRPr="00E54D5D" w:rsidRDefault="00003B68" w:rsidP="00487787">
      <w:pPr>
        <w:pStyle w:val="Heading2"/>
      </w:pPr>
      <w:bookmarkStart w:id="12" w:name="_Toc201306132"/>
      <w:r>
        <w:lastRenderedPageBreak/>
        <w:t>Simulink</w:t>
      </w:r>
      <w:r w:rsidR="00D51EC1" w:rsidRPr="00D51EC1">
        <w:t xml:space="preserve"> Model</w:t>
      </w:r>
      <w:r w:rsidR="00487787">
        <w:t>:</w:t>
      </w:r>
      <w:bookmarkEnd w:id="12"/>
    </w:p>
    <w:p w14:paraId="7E7A1B56" w14:textId="5504A40F" w:rsidR="00C91347" w:rsidRDefault="00E6130F" w:rsidP="00D90CD1">
      <w:pPr>
        <w:pStyle w:val="Heading3"/>
      </w:pPr>
      <w:bookmarkStart w:id="13" w:name="_Toc201306133"/>
      <w:r w:rsidRPr="00E41396">
        <w:rPr>
          <w:rStyle w:val="Heading3Char"/>
        </w:rPr>
        <w:t>Approach 1</w:t>
      </w:r>
      <w:r w:rsidRPr="00E6130F">
        <w:t xml:space="preserve"> – Standard Simulink Blocks</w:t>
      </w:r>
      <w:bookmarkEnd w:id="13"/>
    </w:p>
    <w:p w14:paraId="6EAE517D" w14:textId="730FB5B8" w:rsidR="00BE5582" w:rsidRDefault="00BE5582" w:rsidP="00CC66C1">
      <w:r w:rsidRPr="00C6151A">
        <w:t>Block Setup:</w:t>
      </w:r>
    </w:p>
    <w:p w14:paraId="362FC8E1" w14:textId="2ADE0375" w:rsidR="00357E0E" w:rsidRPr="00357E0E" w:rsidRDefault="004B0ED9" w:rsidP="00CC66C1">
      <w:pPr>
        <w:pStyle w:val="Heading4"/>
      </w:pPr>
      <w:r>
        <w:rPr>
          <w:rFonts w:ascii="Segoe UI Emoji" w:hAnsi="Segoe UI Emoji" w:cs="Segoe UI Emoji"/>
        </w:rPr>
        <w:t>🔹</w:t>
      </w:r>
      <w:r>
        <w:t xml:space="preserve"> Simulink Block Solution – Sine + Gain + Sum + Integrator</w:t>
      </w:r>
    </w:p>
    <w:p w14:paraId="7D37680E" w14:textId="754F902D" w:rsidR="004B0ED9" w:rsidRDefault="004B0ED9" w:rsidP="00CC66C1">
      <w:pPr>
        <w:pStyle w:val="NormalWeb"/>
        <w:numPr>
          <w:ilvl w:val="0"/>
          <w:numId w:val="18"/>
        </w:numPr>
      </w:pPr>
      <w:r>
        <w:rPr>
          <w:rStyle w:val="Strong"/>
        </w:rPr>
        <w:t>Sine Block</w:t>
      </w:r>
      <w:r>
        <w:t>: Amplitude = 2, Frequency = 3 rad/s</w:t>
      </w:r>
    </w:p>
    <w:p w14:paraId="519FDE71" w14:textId="6F57402C" w:rsidR="004B0ED9" w:rsidRDefault="004B0ED9" w:rsidP="00CC66C1">
      <w:pPr>
        <w:pStyle w:val="NormalWeb"/>
        <w:numPr>
          <w:ilvl w:val="0"/>
          <w:numId w:val="18"/>
        </w:numPr>
      </w:pPr>
      <w:r>
        <w:rPr>
          <w:rStyle w:val="Strong"/>
        </w:rPr>
        <w:t>Gain Block</w:t>
      </w:r>
      <w:r>
        <w:t>: -4 applied to feedback x(t)</w:t>
      </w:r>
    </w:p>
    <w:p w14:paraId="7D256A8A" w14:textId="6FFEF872" w:rsidR="004B0ED9" w:rsidRDefault="004B0ED9" w:rsidP="00CC66C1">
      <w:pPr>
        <w:pStyle w:val="NormalWeb"/>
        <w:numPr>
          <w:ilvl w:val="0"/>
          <w:numId w:val="18"/>
        </w:numPr>
      </w:pPr>
      <w:r>
        <w:rPr>
          <w:rStyle w:val="Strong"/>
        </w:rPr>
        <w:t>Sum Block</w:t>
      </w:r>
      <w:r>
        <w:t>: combines the inputs</w:t>
      </w:r>
    </w:p>
    <w:p w14:paraId="1F753A01" w14:textId="695190BF" w:rsidR="004B0ED9" w:rsidRDefault="004B0ED9" w:rsidP="00CC66C1">
      <w:pPr>
        <w:pStyle w:val="NormalWeb"/>
        <w:numPr>
          <w:ilvl w:val="0"/>
          <w:numId w:val="18"/>
        </w:numPr>
      </w:pPr>
      <w:r>
        <w:rPr>
          <w:rStyle w:val="Strong"/>
        </w:rPr>
        <w:t>Integrator</w:t>
      </w:r>
      <w:r>
        <w:t>: solves for x(t)</w:t>
      </w:r>
    </w:p>
    <w:p w14:paraId="6F3EF43A" w14:textId="4D940D5D" w:rsidR="004B0ED9" w:rsidRDefault="004B0ED9" w:rsidP="00CC66C1">
      <w:pPr>
        <w:pStyle w:val="NormalWeb"/>
        <w:numPr>
          <w:ilvl w:val="0"/>
          <w:numId w:val="18"/>
        </w:numPr>
      </w:pPr>
      <w:r>
        <w:rPr>
          <w:rStyle w:val="Strong"/>
        </w:rPr>
        <w:t>Scope</w:t>
      </w:r>
      <w:r>
        <w:t>: visualizes result</w:t>
      </w:r>
    </w:p>
    <w:p w14:paraId="5D2C5A4B" w14:textId="52BD43F2" w:rsidR="004B0ED9" w:rsidRDefault="004B0ED9" w:rsidP="00CC66C1">
      <w:pPr>
        <w:pStyle w:val="NormalWeb"/>
        <w:numPr>
          <w:ilvl w:val="0"/>
          <w:numId w:val="18"/>
        </w:numPr>
      </w:pPr>
      <w:r>
        <w:rPr>
          <w:rStyle w:val="Strong"/>
        </w:rPr>
        <w:t>X-axis</w:t>
      </w:r>
      <w:r>
        <w:t>: Time (s)</w:t>
      </w:r>
    </w:p>
    <w:p w14:paraId="0990C797" w14:textId="047C231A" w:rsidR="004B0ED9" w:rsidRDefault="004B0ED9" w:rsidP="00CC66C1">
      <w:pPr>
        <w:pStyle w:val="NormalWeb"/>
        <w:numPr>
          <w:ilvl w:val="0"/>
          <w:numId w:val="18"/>
        </w:numPr>
      </w:pPr>
      <w:r>
        <w:rPr>
          <w:rStyle w:val="Strong"/>
        </w:rPr>
        <w:t>Y-axis</w:t>
      </w:r>
      <w:r>
        <w:t>: x(t)</w:t>
      </w:r>
    </w:p>
    <w:p w14:paraId="1245A541" w14:textId="22377466" w:rsidR="004B0ED9" w:rsidRDefault="00E54D5D" w:rsidP="00CC66C1">
      <w:pPr>
        <w:pStyle w:val="NormalWeb"/>
        <w:numPr>
          <w:ilvl w:val="0"/>
          <w:numId w:val="18"/>
        </w:numPr>
      </w:pPr>
      <w:r>
        <w:rPr>
          <w:noProof/>
        </w:rPr>
        <w:drawing>
          <wp:anchor distT="0" distB="0" distL="114300" distR="114300" simplePos="0" relativeHeight="251681280" behindDoc="0" locked="0" layoutInCell="1" allowOverlap="1" wp14:anchorId="0776A9BC" wp14:editId="1F4CE256">
            <wp:simplePos x="0" y="0"/>
            <wp:positionH relativeFrom="margin">
              <wp:posOffset>-135173</wp:posOffset>
            </wp:positionH>
            <wp:positionV relativeFrom="paragraph">
              <wp:posOffset>423324</wp:posOffset>
            </wp:positionV>
            <wp:extent cx="5486400" cy="1878965"/>
            <wp:effectExtent l="0" t="0" r="0" b="6985"/>
            <wp:wrapTopAndBottom/>
            <wp:docPr id="1077039196" name="Picture 14"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39196" name="Picture 14" descr="A diagram of a function&#10;&#10;AI-generated content may be incorrect."/>
                    <pic:cNvPicPr/>
                  </pic:nvPicPr>
                  <pic:blipFill>
                    <a:blip r:embed="rId16"/>
                    <a:stretch>
                      <a:fillRect/>
                    </a:stretch>
                  </pic:blipFill>
                  <pic:spPr>
                    <a:xfrm>
                      <a:off x="0" y="0"/>
                      <a:ext cx="5486400" cy="1878965"/>
                    </a:xfrm>
                    <a:prstGeom prst="rect">
                      <a:avLst/>
                    </a:prstGeom>
                  </pic:spPr>
                </pic:pic>
              </a:graphicData>
            </a:graphic>
          </wp:anchor>
        </w:drawing>
      </w:r>
      <w:r w:rsidR="004B0ED9">
        <w:rPr>
          <w:rStyle w:val="Strong"/>
        </w:rPr>
        <w:t>Title</w:t>
      </w:r>
      <w:r w:rsidR="004B0ED9">
        <w:t>: Numerical Solution of dx/dt = 2sin(3t) - 4x</w:t>
      </w:r>
    </w:p>
    <w:p w14:paraId="36B83472" w14:textId="77777777" w:rsidR="00C66AB8" w:rsidRDefault="00C66AB8" w:rsidP="00CC66C1">
      <w:pPr>
        <w:pStyle w:val="NormalWeb"/>
      </w:pPr>
    </w:p>
    <w:p w14:paraId="758115DA" w14:textId="458114E4" w:rsidR="004B0ED9" w:rsidRPr="00BE5582" w:rsidRDefault="004B0ED9" w:rsidP="00C34218">
      <w:r w:rsidRPr="00C91347">
        <w:t>It describes a system with an oscillatory input (2sin(3t)) and a damping term (−4x</w:t>
      </w:r>
      <w:proofErr w:type="gramStart"/>
      <w:r w:rsidRPr="00C91347">
        <w:t>)..</w:t>
      </w:r>
      <w:proofErr w:type="gramEnd"/>
    </w:p>
    <w:tbl>
      <w:tblPr>
        <w:tblStyle w:val="TableGrid"/>
        <w:tblW w:w="0" w:type="auto"/>
        <w:tblLook w:val="04A0" w:firstRow="1" w:lastRow="0" w:firstColumn="1" w:lastColumn="0" w:noHBand="0" w:noVBand="1"/>
      </w:tblPr>
      <w:tblGrid>
        <w:gridCol w:w="2157"/>
        <w:gridCol w:w="2157"/>
        <w:gridCol w:w="3511"/>
      </w:tblGrid>
      <w:tr w:rsidR="004A626A" w14:paraId="0689F45D" w14:textId="77777777" w:rsidTr="00861EBC">
        <w:tc>
          <w:tcPr>
            <w:tcW w:w="2157" w:type="dxa"/>
          </w:tcPr>
          <w:p w14:paraId="094C1D7A" w14:textId="5E560D22" w:rsidR="004A626A" w:rsidRPr="00D07F1F" w:rsidRDefault="004A626A" w:rsidP="00CC66C1">
            <w:r>
              <w:t>Block Type</w:t>
            </w:r>
          </w:p>
        </w:tc>
        <w:tc>
          <w:tcPr>
            <w:tcW w:w="2157" w:type="dxa"/>
          </w:tcPr>
          <w:p w14:paraId="48137942" w14:textId="23DE8CA4" w:rsidR="004A626A" w:rsidRDefault="004A626A" w:rsidP="00CC66C1">
            <w:r>
              <w:t>Name</w:t>
            </w:r>
          </w:p>
        </w:tc>
        <w:tc>
          <w:tcPr>
            <w:tcW w:w="3511" w:type="dxa"/>
          </w:tcPr>
          <w:p w14:paraId="2E1FABB3" w14:textId="64084BF9" w:rsidR="004A626A" w:rsidRDefault="004A626A" w:rsidP="00CC66C1">
            <w:r w:rsidRPr="00D07F1F">
              <w:t>Description</w:t>
            </w:r>
          </w:p>
        </w:tc>
      </w:tr>
      <w:tr w:rsidR="004A626A" w14:paraId="716A0BB9" w14:textId="77777777" w:rsidTr="00861EBC">
        <w:tc>
          <w:tcPr>
            <w:tcW w:w="2157" w:type="dxa"/>
          </w:tcPr>
          <w:p w14:paraId="75703E6B" w14:textId="17A76ABD" w:rsidR="004A626A" w:rsidRDefault="004A626A" w:rsidP="00CC66C1">
            <w:r w:rsidRPr="004A626A">
              <w:t>Sine Wave</w:t>
            </w:r>
          </w:p>
        </w:tc>
        <w:tc>
          <w:tcPr>
            <w:tcW w:w="2157" w:type="dxa"/>
          </w:tcPr>
          <w:p w14:paraId="6E177645" w14:textId="6CEC372A" w:rsidR="004A626A" w:rsidRDefault="008655E0" w:rsidP="00CC66C1">
            <w:r>
              <w:t>Sin_2sin3t</w:t>
            </w:r>
          </w:p>
        </w:tc>
        <w:tc>
          <w:tcPr>
            <w:tcW w:w="3511" w:type="dxa"/>
          </w:tcPr>
          <w:p w14:paraId="15212862" w14:textId="3B7EF73F" w:rsidR="004A626A" w:rsidRDefault="009E208D" w:rsidP="00CC66C1">
            <w:r w:rsidRPr="009E208D">
              <w:t>Input signal</w:t>
            </w:r>
            <w:r>
              <w:t xml:space="preserve"> </w:t>
            </w:r>
            <w:r w:rsidRPr="009E208D">
              <w:t>2sin(3t)</w:t>
            </w:r>
          </w:p>
        </w:tc>
      </w:tr>
      <w:tr w:rsidR="004A626A" w14:paraId="1472B8BA" w14:textId="77777777" w:rsidTr="00861EBC">
        <w:tc>
          <w:tcPr>
            <w:tcW w:w="2157" w:type="dxa"/>
          </w:tcPr>
          <w:p w14:paraId="0C50B4F7" w14:textId="500C4AF1" w:rsidR="004A626A" w:rsidRDefault="004A626A" w:rsidP="00CC66C1">
            <w:r w:rsidRPr="004A626A">
              <w:t>Gain</w:t>
            </w:r>
          </w:p>
        </w:tc>
        <w:tc>
          <w:tcPr>
            <w:tcW w:w="2157" w:type="dxa"/>
          </w:tcPr>
          <w:p w14:paraId="0F3B2BD8" w14:textId="50326428" w:rsidR="004A626A" w:rsidRDefault="008655E0" w:rsidP="00CC66C1">
            <w:r>
              <w:t>Gain_-4x</w:t>
            </w:r>
          </w:p>
        </w:tc>
        <w:tc>
          <w:tcPr>
            <w:tcW w:w="3511" w:type="dxa"/>
          </w:tcPr>
          <w:p w14:paraId="6C0DB537" w14:textId="00A1A855" w:rsidR="004A626A" w:rsidRDefault="00950CAE" w:rsidP="00CC66C1">
            <w:r>
              <w:t xml:space="preserve">Multiplies feedback </w:t>
            </w:r>
            <w:r>
              <w:rPr>
                <w:rStyle w:val="katex-mathml"/>
              </w:rPr>
              <w:t>x(t)</w:t>
            </w:r>
            <w:r w:rsidR="00861EBC">
              <w:rPr>
                <w:rStyle w:val="katex-mathml"/>
              </w:rPr>
              <w:t xml:space="preserve"> </w:t>
            </w:r>
            <w:r>
              <w:t xml:space="preserve">by </w:t>
            </w:r>
            <w:r>
              <w:rPr>
                <w:rStyle w:val="mord"/>
              </w:rPr>
              <w:t>−4</w:t>
            </w:r>
          </w:p>
        </w:tc>
      </w:tr>
      <w:tr w:rsidR="004A626A" w14:paraId="2A8E22C8" w14:textId="77777777" w:rsidTr="00861EBC">
        <w:tc>
          <w:tcPr>
            <w:tcW w:w="2157" w:type="dxa"/>
          </w:tcPr>
          <w:p w14:paraId="10257BC2" w14:textId="2263FA11" w:rsidR="004A626A" w:rsidRDefault="004A626A" w:rsidP="00CC66C1">
            <w:r>
              <w:t>Sum</w:t>
            </w:r>
          </w:p>
        </w:tc>
        <w:tc>
          <w:tcPr>
            <w:tcW w:w="2157" w:type="dxa"/>
          </w:tcPr>
          <w:p w14:paraId="09098032" w14:textId="7D3F3517" w:rsidR="004A626A" w:rsidRDefault="008655E0" w:rsidP="00CC66C1">
            <w:r>
              <w:t>Sum_inputTerms</w:t>
            </w:r>
          </w:p>
        </w:tc>
        <w:tc>
          <w:tcPr>
            <w:tcW w:w="3511" w:type="dxa"/>
          </w:tcPr>
          <w:p w14:paraId="4C87B2EA" w14:textId="511DE68F" w:rsidR="004A626A" w:rsidRDefault="00861EBC" w:rsidP="00CC66C1">
            <w:r w:rsidRPr="00861EBC">
              <w:t>Adds 2sin(3t)</w:t>
            </w:r>
            <w:r>
              <w:t xml:space="preserve"> </w:t>
            </w:r>
            <w:r w:rsidRPr="00861EBC">
              <w:t>and −4x</w:t>
            </w:r>
          </w:p>
        </w:tc>
      </w:tr>
      <w:tr w:rsidR="004A626A" w14:paraId="12EDD78E" w14:textId="77777777" w:rsidTr="00861EBC">
        <w:tc>
          <w:tcPr>
            <w:tcW w:w="2157" w:type="dxa"/>
          </w:tcPr>
          <w:p w14:paraId="29D92741" w14:textId="781392FE" w:rsidR="004A626A" w:rsidRDefault="00BC3187" w:rsidP="00CC66C1">
            <w:r w:rsidRPr="00BC3187">
              <w:t>Integrator</w:t>
            </w:r>
          </w:p>
        </w:tc>
        <w:tc>
          <w:tcPr>
            <w:tcW w:w="2157" w:type="dxa"/>
          </w:tcPr>
          <w:p w14:paraId="0AC39EDD" w14:textId="25E0D114" w:rsidR="004A626A" w:rsidRDefault="008655E0" w:rsidP="00CC66C1">
            <w:r>
              <w:t>Integrator_x</w:t>
            </w:r>
          </w:p>
        </w:tc>
        <w:tc>
          <w:tcPr>
            <w:tcW w:w="3511" w:type="dxa"/>
          </w:tcPr>
          <w:p w14:paraId="0DB24B3F" w14:textId="6FA84E7C" w:rsidR="004A626A" w:rsidRDefault="009A5F79" w:rsidP="00CC66C1">
            <w:r w:rsidRPr="009A5F79">
              <w:t>Integrates RHS to get x(t)</w:t>
            </w:r>
          </w:p>
        </w:tc>
      </w:tr>
      <w:tr w:rsidR="00BC3187" w14:paraId="5AB8E1D8" w14:textId="77777777" w:rsidTr="00861EBC">
        <w:tc>
          <w:tcPr>
            <w:tcW w:w="2157" w:type="dxa"/>
          </w:tcPr>
          <w:p w14:paraId="751EC5E6" w14:textId="1A171A8B" w:rsidR="00BC3187" w:rsidRPr="00BC3187" w:rsidRDefault="00BC3187" w:rsidP="00CC66C1">
            <w:r>
              <w:t>Scope</w:t>
            </w:r>
          </w:p>
        </w:tc>
        <w:tc>
          <w:tcPr>
            <w:tcW w:w="2157" w:type="dxa"/>
          </w:tcPr>
          <w:p w14:paraId="389B041D" w14:textId="0C686BEA" w:rsidR="00BC3187" w:rsidRDefault="008655E0" w:rsidP="00CC66C1">
            <w:r>
              <w:t>Scope_x)</w:t>
            </w:r>
          </w:p>
        </w:tc>
        <w:tc>
          <w:tcPr>
            <w:tcW w:w="3511" w:type="dxa"/>
          </w:tcPr>
          <w:p w14:paraId="2DF9943E" w14:textId="051F3031" w:rsidR="00BC3187" w:rsidRDefault="00070AA7" w:rsidP="00CC66C1">
            <w:r w:rsidRPr="00070AA7">
              <w:t xml:space="preserve">Plots </w:t>
            </w:r>
            <w:r w:rsidR="00C34218" w:rsidRPr="00070AA7">
              <w:t>the result</w:t>
            </w:r>
          </w:p>
        </w:tc>
      </w:tr>
    </w:tbl>
    <w:p w14:paraId="3BD28A09" w14:textId="612BE9EE" w:rsidR="00E6130F" w:rsidRDefault="00E6130F" w:rsidP="00CC66C1"/>
    <w:p w14:paraId="04B2B69B" w14:textId="77777777" w:rsidR="002F7495" w:rsidRPr="002F7495" w:rsidRDefault="002F7495" w:rsidP="00CC66C1">
      <w:r w:rsidRPr="002F7495">
        <w:t>Expected Output:</w:t>
      </w:r>
    </w:p>
    <w:p w14:paraId="57140B1C" w14:textId="2BB8977F" w:rsidR="002F7495" w:rsidRPr="002F7495" w:rsidRDefault="002F7495" w:rsidP="00CC66C1">
      <w:r w:rsidRPr="002F7495">
        <w:t>The output x(t)</w:t>
      </w:r>
      <w:r w:rsidR="0032008C">
        <w:t xml:space="preserve"> </w:t>
      </w:r>
      <w:r w:rsidRPr="002F7495">
        <w:t>starts with high oscillations and gradually decays as the damping effect dominates.</w:t>
      </w:r>
    </w:p>
    <w:p w14:paraId="5BBC89FC" w14:textId="77777777" w:rsidR="004463C4" w:rsidRPr="004463C4" w:rsidRDefault="004463C4" w:rsidP="00D90CD1">
      <w:pPr>
        <w:pStyle w:val="Heading3"/>
      </w:pPr>
      <w:bookmarkStart w:id="14" w:name="_Toc201306134"/>
      <w:r w:rsidRPr="004463C4">
        <w:t>Approach 2 – MATLAB Function Block in Simulink</w:t>
      </w:r>
      <w:bookmarkEnd w:id="14"/>
    </w:p>
    <w:p w14:paraId="72F542AA" w14:textId="4714BF56" w:rsidR="008C422A" w:rsidRPr="004463C4" w:rsidRDefault="004463C4" w:rsidP="00CC66C1">
      <w:r w:rsidRPr="004463C4">
        <w:t>Instead of using separate Sine and Gain blocks, the entire RHS is computed inside a MATLAB Function block.</w:t>
      </w:r>
    </w:p>
    <w:p w14:paraId="6EF661C3" w14:textId="23D36010" w:rsidR="004463C4" w:rsidRPr="004463C4" w:rsidRDefault="004463C4" w:rsidP="00CC66C1">
      <w:r w:rsidRPr="004463C4">
        <w:lastRenderedPageBreak/>
        <w:t>MATLAB Function Block Code:</w:t>
      </w:r>
    </w:p>
    <w:p w14:paraId="36B894FA" w14:textId="6B4EEB49" w:rsidR="00FA3CF9" w:rsidRDefault="00FA3CF9" w:rsidP="00CC66C1">
      <w:pPr>
        <w:rPr>
          <w:noProof/>
        </w:rPr>
      </w:pPr>
      <w:r w:rsidRPr="00953A2B">
        <w:rPr>
          <w:noProof/>
          <w:color w:val="0070C0"/>
        </w:rPr>
        <w:t>function</w:t>
      </w:r>
      <w:r w:rsidRPr="00953A2B">
        <w:rPr>
          <w:noProof/>
          <w:color w:val="007BB8"/>
        </w:rPr>
        <w:t xml:space="preserve"> </w:t>
      </w:r>
      <w:r>
        <w:rPr>
          <w:noProof/>
        </w:rPr>
        <w:t>dx = Compute_dx(t, x)</w:t>
      </w:r>
    </w:p>
    <w:p w14:paraId="623800A7" w14:textId="5677796C" w:rsidR="00FA3CF9" w:rsidRDefault="00FA3CF9" w:rsidP="00CC66C1">
      <w:pPr>
        <w:rPr>
          <w:noProof/>
        </w:rPr>
      </w:pPr>
      <w:r>
        <w:rPr>
          <w:noProof/>
        </w:rPr>
        <w:t>dx = 2 * sin(3 * t) - 4 * x;</w:t>
      </w:r>
    </w:p>
    <w:p w14:paraId="54A81EFB" w14:textId="1FBB2006" w:rsidR="00813F6D" w:rsidRPr="00AE3181" w:rsidRDefault="00FA3CF9" w:rsidP="00AE3181">
      <w:pPr>
        <w:rPr>
          <w:color w:val="0070C0"/>
        </w:rPr>
      </w:pPr>
      <w:r w:rsidRPr="00953A2B">
        <w:rPr>
          <w:color w:val="0070C0"/>
        </w:rPr>
        <w:t>end</w:t>
      </w:r>
    </w:p>
    <w:p w14:paraId="1C86EF6C" w14:textId="7677125F" w:rsidR="00C6151A" w:rsidRDefault="00C6151A" w:rsidP="00CC66C1">
      <w:r w:rsidRPr="00C6151A">
        <w:t>Block Setup:</w:t>
      </w:r>
    </w:p>
    <w:tbl>
      <w:tblPr>
        <w:tblStyle w:val="TableGrid"/>
        <w:tblW w:w="0" w:type="auto"/>
        <w:tblLook w:val="04A0" w:firstRow="1" w:lastRow="0" w:firstColumn="1" w:lastColumn="0" w:noHBand="0" w:noVBand="1"/>
      </w:tblPr>
      <w:tblGrid>
        <w:gridCol w:w="2157"/>
        <w:gridCol w:w="2157"/>
        <w:gridCol w:w="3511"/>
      </w:tblGrid>
      <w:tr w:rsidR="00C6151A" w14:paraId="6112A2FB" w14:textId="77777777" w:rsidTr="0084260B">
        <w:tc>
          <w:tcPr>
            <w:tcW w:w="2157" w:type="dxa"/>
          </w:tcPr>
          <w:p w14:paraId="2F0D7020" w14:textId="77777777" w:rsidR="00C6151A" w:rsidRPr="00D07F1F" w:rsidRDefault="00C6151A" w:rsidP="00CC66C1">
            <w:r>
              <w:t>Block Type</w:t>
            </w:r>
          </w:p>
        </w:tc>
        <w:tc>
          <w:tcPr>
            <w:tcW w:w="2157" w:type="dxa"/>
          </w:tcPr>
          <w:p w14:paraId="31933998" w14:textId="77777777" w:rsidR="00C6151A" w:rsidRDefault="00C6151A" w:rsidP="00CC66C1">
            <w:r>
              <w:t>Name</w:t>
            </w:r>
          </w:p>
        </w:tc>
        <w:tc>
          <w:tcPr>
            <w:tcW w:w="3511" w:type="dxa"/>
          </w:tcPr>
          <w:p w14:paraId="78153802" w14:textId="77777777" w:rsidR="00C6151A" w:rsidRDefault="00C6151A" w:rsidP="00CC66C1">
            <w:r w:rsidRPr="00D07F1F">
              <w:t>Description</w:t>
            </w:r>
          </w:p>
        </w:tc>
      </w:tr>
      <w:tr w:rsidR="00C6151A" w14:paraId="36E444C4" w14:textId="77777777" w:rsidTr="0084260B">
        <w:tc>
          <w:tcPr>
            <w:tcW w:w="2157" w:type="dxa"/>
          </w:tcPr>
          <w:p w14:paraId="20BF794B" w14:textId="745C7F3F" w:rsidR="00C6151A" w:rsidRDefault="003334EB" w:rsidP="00CC66C1">
            <w:r w:rsidRPr="003334EB">
              <w:t>Clock</w:t>
            </w:r>
          </w:p>
        </w:tc>
        <w:tc>
          <w:tcPr>
            <w:tcW w:w="2157" w:type="dxa"/>
          </w:tcPr>
          <w:p w14:paraId="6C9D021E" w14:textId="580FDE83" w:rsidR="00C6151A" w:rsidRDefault="008655E0" w:rsidP="00CC66C1">
            <w:r>
              <w:t>Simulation_Time</w:t>
            </w:r>
          </w:p>
        </w:tc>
        <w:tc>
          <w:tcPr>
            <w:tcW w:w="3511" w:type="dxa"/>
          </w:tcPr>
          <w:p w14:paraId="5E672ADD" w14:textId="2A4DEB11" w:rsidR="00C6151A" w:rsidRDefault="00C6151A" w:rsidP="00CC66C1">
            <w:r>
              <w:t xml:space="preserve">Multiplies feedback </w:t>
            </w:r>
            <w:r>
              <w:rPr>
                <w:rStyle w:val="katex-mathml"/>
              </w:rPr>
              <w:t xml:space="preserve">x(t) </w:t>
            </w:r>
            <w:r>
              <w:t xml:space="preserve">by </w:t>
            </w:r>
            <w:r>
              <w:rPr>
                <w:rStyle w:val="mord"/>
              </w:rPr>
              <w:t>−4</w:t>
            </w:r>
          </w:p>
        </w:tc>
      </w:tr>
      <w:tr w:rsidR="00C6151A" w14:paraId="4544F917" w14:textId="77777777" w:rsidTr="0084260B">
        <w:tc>
          <w:tcPr>
            <w:tcW w:w="2157" w:type="dxa"/>
          </w:tcPr>
          <w:p w14:paraId="6E2EDCEE" w14:textId="6EA0DAD5" w:rsidR="00C6151A" w:rsidRDefault="00480D44" w:rsidP="00CC66C1">
            <w:r w:rsidRPr="00480D44">
              <w:t>MATLAB Function</w:t>
            </w:r>
          </w:p>
        </w:tc>
        <w:tc>
          <w:tcPr>
            <w:tcW w:w="2157" w:type="dxa"/>
          </w:tcPr>
          <w:p w14:paraId="16DE8C7A" w14:textId="5852068C" w:rsidR="00C6151A" w:rsidRDefault="008655E0" w:rsidP="00CC66C1">
            <w:r>
              <w:t>Copute_dX</w:t>
            </w:r>
          </w:p>
        </w:tc>
        <w:tc>
          <w:tcPr>
            <w:tcW w:w="3511" w:type="dxa"/>
          </w:tcPr>
          <w:p w14:paraId="72BFDB17" w14:textId="66C1D01E" w:rsidR="00C6151A" w:rsidRDefault="003334EB" w:rsidP="00CC66C1">
            <w:r w:rsidRPr="003334EB">
              <w:t>Evaluates RHS of the equation</w:t>
            </w:r>
          </w:p>
        </w:tc>
      </w:tr>
      <w:tr w:rsidR="00C6151A" w14:paraId="6C44C427" w14:textId="77777777" w:rsidTr="0084260B">
        <w:tc>
          <w:tcPr>
            <w:tcW w:w="2157" w:type="dxa"/>
          </w:tcPr>
          <w:p w14:paraId="0214CB64" w14:textId="77777777" w:rsidR="00C6151A" w:rsidRDefault="00C6151A" w:rsidP="00CC66C1">
            <w:r w:rsidRPr="00BC3187">
              <w:t>Integrator</w:t>
            </w:r>
          </w:p>
        </w:tc>
        <w:tc>
          <w:tcPr>
            <w:tcW w:w="2157" w:type="dxa"/>
          </w:tcPr>
          <w:p w14:paraId="72CB5B3F" w14:textId="41B8181E" w:rsidR="00C6151A" w:rsidRDefault="008655E0" w:rsidP="00CC66C1">
            <w:r>
              <w:t>Integrator(x)</w:t>
            </w:r>
          </w:p>
        </w:tc>
        <w:tc>
          <w:tcPr>
            <w:tcW w:w="3511" w:type="dxa"/>
          </w:tcPr>
          <w:p w14:paraId="7E786843" w14:textId="77A29544" w:rsidR="00C6151A" w:rsidRDefault="00C6151A" w:rsidP="00CC66C1">
            <w:r w:rsidRPr="009A5F79">
              <w:t>Integrates RHS to get x(t)</w:t>
            </w:r>
          </w:p>
        </w:tc>
      </w:tr>
      <w:tr w:rsidR="00C6151A" w14:paraId="4D0B526D" w14:textId="77777777" w:rsidTr="0084260B">
        <w:tc>
          <w:tcPr>
            <w:tcW w:w="2157" w:type="dxa"/>
          </w:tcPr>
          <w:p w14:paraId="25260913" w14:textId="77777777" w:rsidR="00C6151A" w:rsidRPr="00BC3187" w:rsidRDefault="00C6151A" w:rsidP="00CC66C1">
            <w:r>
              <w:t>Scope</w:t>
            </w:r>
          </w:p>
        </w:tc>
        <w:tc>
          <w:tcPr>
            <w:tcW w:w="2157" w:type="dxa"/>
          </w:tcPr>
          <w:p w14:paraId="3F36EFF3" w14:textId="6187D0BD" w:rsidR="00C6151A" w:rsidRDefault="008655E0" w:rsidP="00CC66C1">
            <w:r>
              <w:t>Scope(x)</w:t>
            </w:r>
          </w:p>
        </w:tc>
        <w:tc>
          <w:tcPr>
            <w:tcW w:w="3511" w:type="dxa"/>
          </w:tcPr>
          <w:p w14:paraId="39A01325" w14:textId="321F7F43" w:rsidR="00C6151A" w:rsidRDefault="00C6151A" w:rsidP="00CC66C1">
            <w:r w:rsidRPr="00070AA7">
              <w:t xml:space="preserve">Plots </w:t>
            </w:r>
            <w:r w:rsidR="0004364D">
              <w:t xml:space="preserve">or </w:t>
            </w:r>
            <w:r w:rsidR="003334EB">
              <w:t>displays</w:t>
            </w:r>
            <w:r w:rsidR="0004364D">
              <w:t xml:space="preserve"> </w:t>
            </w:r>
            <w:r w:rsidR="00E823E1" w:rsidRPr="00070AA7">
              <w:t>the result</w:t>
            </w:r>
          </w:p>
        </w:tc>
      </w:tr>
    </w:tbl>
    <w:p w14:paraId="2279B982" w14:textId="77777777" w:rsidR="009D09DA" w:rsidRDefault="009D09DA" w:rsidP="00CC66C1"/>
    <w:p w14:paraId="70D270D0" w14:textId="7347BF10" w:rsidR="009D09DA" w:rsidRPr="009D09DA" w:rsidRDefault="009D09DA" w:rsidP="00CC66C1">
      <w:r w:rsidRPr="009D09DA">
        <w:t>Simulation Settings</w:t>
      </w:r>
    </w:p>
    <w:p w14:paraId="543EC7D5" w14:textId="162D617C" w:rsidR="009D09DA" w:rsidRPr="009D09DA" w:rsidRDefault="009D09DA" w:rsidP="00CC66C1">
      <w:pPr>
        <w:pStyle w:val="ListParagraph"/>
        <w:numPr>
          <w:ilvl w:val="0"/>
          <w:numId w:val="11"/>
        </w:numPr>
      </w:pPr>
      <w:r w:rsidRPr="009D09DA">
        <w:t>Time range: 0 to 10 seconds</w:t>
      </w:r>
    </w:p>
    <w:p w14:paraId="242B6CEB" w14:textId="5798247C" w:rsidR="00CB27CD" w:rsidRDefault="00E543B6" w:rsidP="00CC66C1">
      <w:pPr>
        <w:pStyle w:val="ListParagraph"/>
        <w:numPr>
          <w:ilvl w:val="0"/>
          <w:numId w:val="11"/>
        </w:numPr>
      </w:pPr>
      <w:r>
        <w:rPr>
          <w:noProof/>
        </w:rPr>
        <w:drawing>
          <wp:anchor distT="0" distB="0" distL="114300" distR="114300" simplePos="0" relativeHeight="251670016" behindDoc="0" locked="0" layoutInCell="1" allowOverlap="1" wp14:anchorId="78C724E3" wp14:editId="3D9C268A">
            <wp:simplePos x="0" y="0"/>
            <wp:positionH relativeFrom="margin">
              <wp:posOffset>-138485</wp:posOffset>
            </wp:positionH>
            <wp:positionV relativeFrom="paragraph">
              <wp:posOffset>291879</wp:posOffset>
            </wp:positionV>
            <wp:extent cx="5486400" cy="2136140"/>
            <wp:effectExtent l="0" t="0" r="0" b="0"/>
            <wp:wrapTopAndBottom/>
            <wp:docPr id="1701759865" name="Picture 15"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59865" name="Picture 15" descr="A diagram of a computer program&#10;&#10;AI-generated content may be incorrect."/>
                    <pic:cNvPicPr/>
                  </pic:nvPicPr>
                  <pic:blipFill>
                    <a:blip r:embed="rId17"/>
                    <a:stretch>
                      <a:fillRect/>
                    </a:stretch>
                  </pic:blipFill>
                  <pic:spPr>
                    <a:xfrm>
                      <a:off x="0" y="0"/>
                      <a:ext cx="5486400" cy="2136140"/>
                    </a:xfrm>
                    <a:prstGeom prst="rect">
                      <a:avLst/>
                    </a:prstGeom>
                  </pic:spPr>
                </pic:pic>
              </a:graphicData>
            </a:graphic>
          </wp:anchor>
        </w:drawing>
      </w:r>
      <w:r w:rsidR="009D09DA" w:rsidRPr="009D09DA">
        <w:t>Solver: ode45 (or auto)</w:t>
      </w:r>
    </w:p>
    <w:p w14:paraId="6F8FA9A0" w14:textId="60C7E3F8" w:rsidR="0016633F" w:rsidRPr="000800A1" w:rsidRDefault="00000000" w:rsidP="00CC66C1">
      <w:pPr>
        <w:pStyle w:val="Heading2"/>
      </w:pPr>
      <w:bookmarkStart w:id="15" w:name="_Toc201306135"/>
      <w:r>
        <w:t>Discussion</w:t>
      </w:r>
      <w:bookmarkEnd w:id="15"/>
    </w:p>
    <w:p w14:paraId="756B5D27" w14:textId="77777777" w:rsidR="0016633F" w:rsidRPr="0016633F" w:rsidRDefault="0016633F" w:rsidP="00CC66C1">
      <w:r w:rsidRPr="0016633F">
        <w:t>Both methods solve the same ODE. The block-by-block approach makes each operation visible, while the MATLAB Function block method is more compact and flexible, especially useful for more complex models.</w:t>
      </w:r>
    </w:p>
    <w:p w14:paraId="193F35B6" w14:textId="2880F19D" w:rsidR="00CB27CD" w:rsidRDefault="0016633F" w:rsidP="00D90CD1">
      <w:r w:rsidRPr="0016633F">
        <w:t xml:space="preserve">The output curve exhibits </w:t>
      </w:r>
      <w:r w:rsidR="003B4000" w:rsidRPr="0016633F">
        <w:rPr>
          <w:b/>
          <w:bCs/>
        </w:rPr>
        <w:t>damp</w:t>
      </w:r>
      <w:r w:rsidRPr="0016633F">
        <w:rPr>
          <w:b/>
          <w:bCs/>
        </w:rPr>
        <w:t xml:space="preserve"> oscillatory behavior</w:t>
      </w:r>
      <w:r w:rsidRPr="0016633F">
        <w:t>, consistent with physical systems that involve periodic forcing and resistive damping (</w:t>
      </w:r>
      <w:r w:rsidR="003B4000">
        <w:t xml:space="preserve">like </w:t>
      </w:r>
      <w:r w:rsidRPr="0016633F">
        <w:t>electrical circuits or mechanical vibrations).</w:t>
      </w:r>
    </w:p>
    <w:p w14:paraId="5FF103A8" w14:textId="77777777" w:rsidR="00F44B27" w:rsidRDefault="00F44B27" w:rsidP="00D90CD1"/>
    <w:p w14:paraId="5984738B" w14:textId="77777777" w:rsidR="00F44B27" w:rsidRDefault="00F44B27" w:rsidP="00D90CD1"/>
    <w:p w14:paraId="28FC5618" w14:textId="77777777" w:rsidR="00CB27CD" w:rsidRDefault="00000000" w:rsidP="00CC66C1">
      <w:pPr>
        <w:pStyle w:val="Heading1"/>
      </w:pPr>
      <w:bookmarkStart w:id="16" w:name="_Toc201306136"/>
      <w:r>
        <w:lastRenderedPageBreak/>
        <w:t>Part 3: Batch Reactor Simulation – A → B → C</w:t>
      </w:r>
      <w:bookmarkEnd w:id="16"/>
    </w:p>
    <w:p w14:paraId="46123248" w14:textId="50771D17" w:rsidR="0009047A" w:rsidRDefault="00B74E48" w:rsidP="00CC66C1">
      <w:r>
        <w:t>R</w:t>
      </w:r>
      <w:r w:rsidR="0009047A" w:rsidRPr="0009047A">
        <w:t>eactions</w:t>
      </w:r>
      <w:r>
        <w:t xml:space="preserve"> Scheme:</w:t>
      </w:r>
    </w:p>
    <w:p w14:paraId="3C5DDE50" w14:textId="4F1FA1B7" w:rsidR="006848AC" w:rsidRPr="006848AC" w:rsidRDefault="00000000" w:rsidP="00CC66C1">
      <m:oMathPara>
        <m:oMath>
          <m:sSup>
            <m:sSupPr>
              <m:ctrlPr>
                <w:rPr>
                  <w:rFonts w:ascii="Cambria Math" w:hAnsi="Cambria Math"/>
                </w:rPr>
              </m:ctrlPr>
            </m:sSupPr>
            <m:e>
              <m:r>
                <m:rPr>
                  <m:sty m:val="bi"/>
                </m:rPr>
                <w:rPr>
                  <w:rFonts w:ascii="Cambria Math" w:hAnsi="Cambria Math"/>
                </w:rPr>
                <m:t>A</m:t>
              </m:r>
            </m:e>
            <m:sup>
              <m:r>
                <m:rPr>
                  <m:sty m:val="bi"/>
                </m:rPr>
                <w:rPr>
                  <w:rFonts w:ascii="Cambria Math" w:hAnsi="Cambria Math"/>
                </w:rPr>
                <m:t>k</m:t>
              </m:r>
              <m:r>
                <m:rPr>
                  <m:sty m:val="b"/>
                </m:rPr>
                <w:rPr>
                  <w:rFonts w:ascii="Cambria Math" w:hAnsi="Cambria Math"/>
                </w:rPr>
                <m:t>1</m:t>
              </m:r>
            </m:sup>
          </m:sSup>
          <m:r>
            <m:rPr>
              <m:sty m:val="p"/>
            </m:rPr>
            <w:rPr>
              <w:rFonts w:ascii="Cambria Math" w:hAnsi="Cambria Math"/>
            </w:rPr>
            <m:t xml:space="preserve"> → </m:t>
          </m:r>
          <m:sSup>
            <m:sSupPr>
              <m:ctrlPr>
                <w:rPr>
                  <w:rFonts w:ascii="Cambria Math" w:hAnsi="Cambria Math"/>
                </w:rPr>
              </m:ctrlPr>
            </m:sSupPr>
            <m:e>
              <m:r>
                <m:rPr>
                  <m:sty m:val="bi"/>
                </m:rPr>
                <w:rPr>
                  <w:rFonts w:ascii="Cambria Math" w:hAnsi="Cambria Math"/>
                </w:rPr>
                <m:t>B</m:t>
              </m:r>
            </m:e>
            <m:sup>
              <m:r>
                <m:rPr>
                  <m:sty m:val="bi"/>
                </m:rPr>
                <w:rPr>
                  <w:rFonts w:ascii="Cambria Math" w:hAnsi="Cambria Math"/>
                </w:rPr>
                <m:t>k</m:t>
              </m:r>
              <m:r>
                <m:rPr>
                  <m:sty m:val="b"/>
                </m:rPr>
                <w:rPr>
                  <w:rFonts w:ascii="Cambria Math" w:hAnsi="Cambria Math"/>
                </w:rPr>
                <m:t>2</m:t>
              </m:r>
            </m:sup>
          </m:sSup>
          <m:r>
            <m:rPr>
              <m:sty m:val="p"/>
            </m:rPr>
            <w:rPr>
              <w:rFonts w:ascii="Cambria Math" w:hAnsi="Cambria Math"/>
            </w:rPr>
            <m:t xml:space="preserve">→ </m:t>
          </m:r>
          <m:r>
            <m:rPr>
              <m:sty m:val="bi"/>
            </m:rPr>
            <w:rPr>
              <w:rFonts w:ascii="Cambria Math" w:hAnsi="Cambria Math"/>
            </w:rPr>
            <m:t>C</m:t>
          </m:r>
        </m:oMath>
      </m:oMathPara>
    </w:p>
    <w:p w14:paraId="73400FC6" w14:textId="77777777" w:rsidR="006848AC" w:rsidRDefault="006848AC" w:rsidP="00CC66C1">
      <w:r w:rsidRPr="006848AC">
        <w:t xml:space="preserve">The decomposition of reactant A to the desired product B is occurring and the flow rate of the feed-containing A is 50 liter/min. The initial concentrations of A, B, and C are CA0 = 5 mol/liter, CB0 = CC0 = 0. The reaction rate constants are k1 = 0.4 min−1, k2 = 0.2 min−1 Assume isothermal conditions </w:t>
      </w:r>
    </w:p>
    <w:p w14:paraId="491D05A7" w14:textId="77777777" w:rsidR="006848AC" w:rsidRDefault="006848AC" w:rsidP="00CC66C1">
      <w:r w:rsidRPr="006848AC">
        <w:t>I. Determine the maximum concentration of B and the time when the concentration of B reaches the maximum value.</w:t>
      </w:r>
    </w:p>
    <w:p w14:paraId="048596EF" w14:textId="3E728973" w:rsidR="0009047A" w:rsidRPr="0009047A" w:rsidRDefault="006848AC" w:rsidP="00CC66C1">
      <w:r w:rsidRPr="006848AC">
        <w:t>II. Find the volume when CB is at maximum concentration for the above problem develop a mathematical model and simulate this model by using MATLAB Simulink. (Sketch a flow diagram for the reactor, write down the equations for the mathematical model, and build a model in MATLAB Simulink</w:t>
      </w:r>
      <w:r>
        <w:t>.</w:t>
      </w:r>
    </w:p>
    <w:p w14:paraId="737F9B6D" w14:textId="77777777" w:rsidR="00CB27CD" w:rsidRDefault="00000000" w:rsidP="00CC66C1">
      <w:pPr>
        <w:pStyle w:val="Heading2"/>
      </w:pPr>
      <w:bookmarkStart w:id="17" w:name="_Toc201306137"/>
      <w:r>
        <w:t>Mathematical Model</w:t>
      </w:r>
      <w:bookmarkEnd w:id="17"/>
    </w:p>
    <w:p w14:paraId="0233F26B" w14:textId="77777777" w:rsidR="0009047A" w:rsidRDefault="0009047A" w:rsidP="00CC66C1"/>
    <w:p w14:paraId="0074464B" w14:textId="0601978A" w:rsidR="0009047A" w:rsidRPr="006848AC" w:rsidRDefault="00000000" w:rsidP="00CC66C1">
      <m:oMathPara>
        <m:oMath>
          <m:f>
            <m:fPr>
              <m:ctrlPr>
                <w:rPr>
                  <w:rFonts w:ascii="Cambria Math" w:hAnsi="Cambria Math"/>
                </w:rPr>
              </m:ctrlPr>
            </m:fPr>
            <m:num>
              <m:r>
                <m:rPr>
                  <m:sty m:val="bi"/>
                </m:rPr>
                <w:rPr>
                  <w:rFonts w:ascii="Cambria Math" w:hAnsi="Cambria Math"/>
                </w:rPr>
                <m:t>dCA</m:t>
              </m:r>
            </m:num>
            <m:den>
              <m:r>
                <m:rPr>
                  <m:sty m:val="bi"/>
                </m:rPr>
                <w:rPr>
                  <w:rFonts w:ascii="Cambria Math" w:hAnsi="Cambria Math"/>
                </w:rPr>
                <m:t>dt</m:t>
              </m:r>
              <m:ctrlPr>
                <w:rPr>
                  <w:rFonts w:ascii="Cambria Math" w:hAnsi="Cambria Math" w:cs="Cambria Math" w:hint="cs"/>
                  <w:cs/>
                  <w:lang w:bidi="en-US"/>
                </w:rPr>
              </m:ctrlPr>
            </m:den>
          </m:f>
          <m:r>
            <m:rPr>
              <m:sty m:val="p"/>
            </m:rPr>
            <w:rPr>
              <w:rFonts w:ascii="Cambria Math" w:hAnsi="Cambria Math"/>
            </w:rPr>
            <m:t>=-</m:t>
          </m:r>
          <m:r>
            <m:rPr>
              <m:sty m:val="bi"/>
            </m:rPr>
            <w:rPr>
              <w:rFonts w:ascii="Cambria Math" w:hAnsi="Cambria Math"/>
            </w:rPr>
            <m:t>kCA</m:t>
          </m:r>
        </m:oMath>
      </m:oMathPara>
    </w:p>
    <w:p w14:paraId="316553F9" w14:textId="743971E4" w:rsidR="00834BE9" w:rsidRPr="00834BE9" w:rsidRDefault="00000000" w:rsidP="00CC66C1">
      <m:oMathPara>
        <m:oMath>
          <m:f>
            <m:fPr>
              <m:ctrlPr>
                <w:rPr>
                  <w:rFonts w:ascii="Cambria Math" w:hAnsi="Cambria Math"/>
                </w:rPr>
              </m:ctrlPr>
            </m:fPr>
            <m:num>
              <m:r>
                <m:rPr>
                  <m:sty m:val="bi"/>
                </m:rPr>
                <w:rPr>
                  <w:rFonts w:ascii="Cambria Math" w:hAnsi="Cambria Math"/>
                </w:rPr>
                <m:t>dCB</m:t>
              </m:r>
            </m:num>
            <m:den>
              <m:r>
                <m:rPr>
                  <m:sty m:val="bi"/>
                </m:rPr>
                <w:rPr>
                  <w:rFonts w:ascii="Cambria Math" w:hAnsi="Cambria Math"/>
                </w:rPr>
                <m:t>dt</m:t>
              </m:r>
              <m:ctrlPr>
                <w:rPr>
                  <w:rFonts w:ascii="Cambria Math" w:hAnsi="Cambria Math" w:cs="Cambria Math" w:hint="cs"/>
                  <w:cs/>
                  <w:lang w:bidi="en-US"/>
                </w:rPr>
              </m:ctrlPr>
            </m:den>
          </m:f>
          <m:r>
            <m:rPr>
              <m:sty m:val="p"/>
            </m:rPr>
            <w:rPr>
              <w:rFonts w:ascii="Cambria Math" w:hAnsi="Cambria Math"/>
            </w:rPr>
            <m:t>=</m:t>
          </m:r>
          <m:r>
            <m:rPr>
              <m:sty m:val="bi"/>
            </m:rPr>
            <w:rPr>
              <w:rFonts w:ascii="Cambria Math" w:hAnsi="Cambria Math"/>
            </w:rPr>
            <m:t>k</m:t>
          </m:r>
          <m:r>
            <m:rPr>
              <m:sty m:val="b"/>
            </m:rPr>
            <w:rPr>
              <w:rFonts w:ascii="Cambria Math" w:hAnsi="Cambria Math"/>
            </w:rPr>
            <m:t>1</m:t>
          </m:r>
          <m:r>
            <m:rPr>
              <m:sty m:val="bi"/>
            </m:rPr>
            <w:rPr>
              <w:rFonts w:ascii="Cambria Math" w:hAnsi="Cambria Math"/>
            </w:rPr>
            <m:t>CA</m:t>
          </m:r>
          <m:r>
            <m:rPr>
              <m:sty m:val="p"/>
            </m:rPr>
            <w:rPr>
              <w:rFonts w:ascii="Cambria Math" w:hAnsi="Cambria Math"/>
            </w:rPr>
            <m:t>-</m:t>
          </m:r>
          <m:r>
            <m:rPr>
              <m:sty m:val="bi"/>
            </m:rPr>
            <w:rPr>
              <w:rFonts w:ascii="Cambria Math" w:hAnsi="Cambria Math"/>
            </w:rPr>
            <m:t>k</m:t>
          </m:r>
          <m:r>
            <m:rPr>
              <m:sty m:val="b"/>
            </m:rPr>
            <w:rPr>
              <w:rFonts w:ascii="Cambria Math" w:hAnsi="Cambria Math"/>
            </w:rPr>
            <m:t>2</m:t>
          </m:r>
          <m:r>
            <m:rPr>
              <m:sty m:val="bi"/>
            </m:rPr>
            <w:rPr>
              <w:rFonts w:ascii="Cambria Math" w:hAnsi="Cambria Math"/>
            </w:rPr>
            <m:t>CB</m:t>
          </m:r>
          <m:r>
            <m:rPr>
              <m:sty m:val="p"/>
            </m:rPr>
            <w:br/>
          </m:r>
        </m:oMath>
        <m:oMath>
          <m:f>
            <m:fPr>
              <m:ctrlPr>
                <w:rPr>
                  <w:rFonts w:ascii="Cambria Math" w:hAnsi="Cambria Math"/>
                </w:rPr>
              </m:ctrlPr>
            </m:fPr>
            <m:num>
              <m:r>
                <m:rPr>
                  <m:sty m:val="bi"/>
                </m:rPr>
                <w:rPr>
                  <w:rFonts w:ascii="Cambria Math" w:hAnsi="Cambria Math"/>
                </w:rPr>
                <m:t>dCC</m:t>
              </m:r>
            </m:num>
            <m:den>
              <m:r>
                <m:rPr>
                  <m:sty m:val="bi"/>
                </m:rPr>
                <w:rPr>
                  <w:rFonts w:ascii="Cambria Math" w:hAnsi="Cambria Math"/>
                </w:rPr>
                <m:t>dt</m:t>
              </m:r>
              <m:ctrlPr>
                <w:rPr>
                  <w:rFonts w:ascii="Cambria Math" w:hAnsi="Cambria Math" w:cs="Cambria Math" w:hint="cs"/>
                  <w:cs/>
                  <w:lang w:bidi="en-US"/>
                </w:rPr>
              </m:ctrlPr>
            </m:den>
          </m:f>
          <m:r>
            <m:rPr>
              <m:sty m:val="p"/>
            </m:rPr>
            <w:rPr>
              <w:rFonts w:ascii="Cambria Math" w:hAnsi="Cambria Math"/>
            </w:rPr>
            <m:t>=</m:t>
          </m:r>
          <m:r>
            <m:rPr>
              <m:sty m:val="bi"/>
            </m:rPr>
            <w:rPr>
              <w:rFonts w:ascii="Cambria Math" w:hAnsi="Cambria Math"/>
            </w:rPr>
            <m:t>k</m:t>
          </m:r>
          <m:r>
            <m:rPr>
              <m:sty m:val="b"/>
            </m:rPr>
            <w:rPr>
              <w:rFonts w:ascii="Cambria Math" w:hAnsi="Cambria Math"/>
            </w:rPr>
            <m:t>2</m:t>
          </m:r>
          <m:r>
            <m:rPr>
              <m:sty m:val="bi"/>
            </m:rPr>
            <w:rPr>
              <w:rFonts w:ascii="Cambria Math" w:hAnsi="Cambria Math"/>
            </w:rPr>
            <m:t>CB</m:t>
          </m:r>
        </m:oMath>
      </m:oMathPara>
    </w:p>
    <w:p w14:paraId="2ED29D29" w14:textId="4261E9D5" w:rsidR="00034A83" w:rsidRDefault="00034A83" w:rsidP="00CC66C1">
      <w:pPr>
        <w:pStyle w:val="NormalWeb"/>
      </w:pPr>
      <w:r>
        <w:t>With</w:t>
      </w:r>
      <w:r w:rsidR="008825B2">
        <w:t xml:space="preserve"> </w:t>
      </w:r>
      <w:r w:rsidR="008825B2" w:rsidRPr="008825B2">
        <w:t>Initial conditions</w:t>
      </w:r>
      <w:r>
        <w:t>:</w:t>
      </w:r>
    </w:p>
    <w:p w14:paraId="60E40ACE" w14:textId="79FA705A" w:rsidR="00034A83" w:rsidRDefault="00034A83" w:rsidP="00CC66C1">
      <w:pPr>
        <w:pStyle w:val="NormalWeb"/>
        <w:numPr>
          <w:ilvl w:val="0"/>
          <w:numId w:val="14"/>
        </w:numPr>
      </w:pPr>
      <w:r>
        <w:rPr>
          <w:rStyle w:val="katex-mathml"/>
        </w:rPr>
        <w:t>CA0</w:t>
      </w:r>
      <w:r w:rsidR="008C21F8">
        <w:rPr>
          <w:rStyle w:val="katex-mathml"/>
        </w:rPr>
        <w:t xml:space="preserve"> </w:t>
      </w:r>
      <w:r>
        <w:rPr>
          <w:rStyle w:val="katex-mathml"/>
        </w:rPr>
        <w:t>=5</w:t>
      </w:r>
      <w:r w:rsidR="008C21F8">
        <w:rPr>
          <w:rStyle w:val="katex-mathml"/>
        </w:rPr>
        <w:t xml:space="preserve">, </w:t>
      </w:r>
      <w:r>
        <w:rPr>
          <w:rStyle w:val="katex-mathml"/>
        </w:rPr>
        <w:t>CB0</w:t>
      </w:r>
      <w:r w:rsidR="0024487A">
        <w:rPr>
          <w:rStyle w:val="katex-mathml"/>
        </w:rPr>
        <w:t xml:space="preserve"> </w:t>
      </w:r>
      <w:r>
        <w:rPr>
          <w:rStyle w:val="katex-mathml"/>
        </w:rPr>
        <w:t>=</w:t>
      </w:r>
      <w:r w:rsidR="0024487A">
        <w:rPr>
          <w:rStyle w:val="katex-mathml"/>
        </w:rPr>
        <w:t xml:space="preserve"> </w:t>
      </w:r>
      <w:r>
        <w:rPr>
          <w:rStyle w:val="katex-mathml"/>
        </w:rPr>
        <w:t>0</w:t>
      </w:r>
      <w:r w:rsidR="0024487A">
        <w:rPr>
          <w:rStyle w:val="katex-mathml"/>
        </w:rPr>
        <w:t xml:space="preserve">, </w:t>
      </w:r>
      <w:r>
        <w:rPr>
          <w:rStyle w:val="mord"/>
          <w:rFonts w:eastAsiaTheme="majorEastAsia"/>
        </w:rPr>
        <w:t>CC0</w:t>
      </w:r>
      <w:r w:rsidR="0024487A">
        <w:rPr>
          <w:rStyle w:val="mord"/>
          <w:rFonts w:eastAsiaTheme="majorEastAsia"/>
        </w:rPr>
        <w:t xml:space="preserve"> </w:t>
      </w:r>
      <w:r>
        <w:rPr>
          <w:rStyle w:val="vlist-s"/>
        </w:rPr>
        <w:t>​</w:t>
      </w:r>
      <w:r>
        <w:rPr>
          <w:rStyle w:val="mrel"/>
        </w:rPr>
        <w:t>=</w:t>
      </w:r>
      <w:r w:rsidR="0024487A">
        <w:rPr>
          <w:rStyle w:val="mrel"/>
        </w:rPr>
        <w:t xml:space="preserve"> </w:t>
      </w:r>
      <w:r>
        <w:rPr>
          <w:rStyle w:val="mord"/>
          <w:rFonts w:eastAsiaTheme="majorEastAsia"/>
        </w:rPr>
        <w:t>0</w:t>
      </w:r>
    </w:p>
    <w:p w14:paraId="2BED41ED" w14:textId="56ACF414" w:rsidR="00834BE9" w:rsidRPr="0022059A" w:rsidRDefault="00034A83" w:rsidP="00CC66C1">
      <w:pPr>
        <w:pStyle w:val="NormalWeb"/>
        <w:numPr>
          <w:ilvl w:val="0"/>
          <w:numId w:val="14"/>
        </w:numPr>
        <w:rPr>
          <w:rStyle w:val="mord"/>
        </w:rPr>
      </w:pPr>
      <w:r>
        <w:rPr>
          <w:rStyle w:val="katex-mathml"/>
        </w:rPr>
        <w:t>k1=</w:t>
      </w:r>
      <w:r w:rsidR="007F19D0">
        <w:rPr>
          <w:rStyle w:val="katex-mathml"/>
        </w:rPr>
        <w:t xml:space="preserve"> </w:t>
      </w:r>
      <w:r>
        <w:rPr>
          <w:rStyle w:val="katex-mathml"/>
        </w:rPr>
        <w:t>0.4</w:t>
      </w:r>
      <w:r w:rsidR="007F19D0">
        <w:rPr>
          <w:rStyle w:val="katex-mathml"/>
        </w:rPr>
        <w:t xml:space="preserve">, </w:t>
      </w:r>
      <w:r>
        <w:rPr>
          <w:rStyle w:val="mord"/>
          <w:rFonts w:eastAsiaTheme="majorEastAsia"/>
        </w:rPr>
        <w:t>k2</w:t>
      </w:r>
      <w:r>
        <w:rPr>
          <w:rStyle w:val="vlist-s"/>
        </w:rPr>
        <w:t>​</w:t>
      </w:r>
      <w:r w:rsidR="007F19D0">
        <w:rPr>
          <w:rStyle w:val="vlist-s"/>
        </w:rPr>
        <w:t xml:space="preserve"> </w:t>
      </w:r>
      <w:r>
        <w:rPr>
          <w:rStyle w:val="mrel"/>
        </w:rPr>
        <w:t>=</w:t>
      </w:r>
      <w:r w:rsidR="007F19D0">
        <w:rPr>
          <w:rStyle w:val="mrel"/>
        </w:rPr>
        <w:t xml:space="preserve"> </w:t>
      </w:r>
      <w:r>
        <w:rPr>
          <w:rStyle w:val="mord"/>
          <w:rFonts w:eastAsiaTheme="majorEastAsia"/>
        </w:rPr>
        <w:t>0.2</w:t>
      </w:r>
    </w:p>
    <w:p w14:paraId="54792AE4" w14:textId="6EF72E71" w:rsidR="0022059A" w:rsidRDefault="0022059A" w:rsidP="0022059A">
      <w:pPr>
        <w:pStyle w:val="Heading2"/>
        <w:rPr>
          <w:rStyle w:val="mord"/>
        </w:rPr>
      </w:pPr>
      <w:bookmarkStart w:id="18" w:name="_Toc201306138"/>
      <w:r>
        <w:rPr>
          <w:rStyle w:val="mord"/>
        </w:rPr>
        <w:t>Flow Diagram:</w:t>
      </w:r>
      <w:bookmarkEnd w:id="18"/>
    </w:p>
    <w:p w14:paraId="47243986" w14:textId="164CF68E" w:rsidR="0022059A" w:rsidRDefault="0022059A" w:rsidP="0022059A">
      <w:pPr>
        <w:pStyle w:val="NormalWeb"/>
      </w:pPr>
      <w:r>
        <w:rPr>
          <w:rFonts w:hAnsi="Symbol"/>
        </w:rPr>
        <w:t></w:t>
      </w:r>
      <w:r>
        <w:t xml:space="preserve"> No</w:t>
      </w:r>
      <w:r>
        <w:t xml:space="preserve"> continuous feed or outlet during the reaction.</w:t>
      </w:r>
    </w:p>
    <w:p w14:paraId="53BF997A" w14:textId="6C6E1792" w:rsidR="0022059A" w:rsidRDefault="0022059A" w:rsidP="0022059A">
      <w:pPr>
        <w:pStyle w:val="NormalWeb"/>
      </w:pPr>
      <w:r>
        <w:rPr>
          <w:rFonts w:hAnsi="Symbol"/>
        </w:rPr>
        <w:t></w:t>
      </w:r>
      <w:r>
        <w:t xml:space="preserve"> All</w:t>
      </w:r>
      <w:r>
        <w:t xml:space="preserve"> reactants (A) are added at time </w:t>
      </w:r>
      <w:r>
        <w:rPr>
          <w:rStyle w:val="Strong"/>
        </w:rPr>
        <w:t>t = 0</w:t>
      </w:r>
    </w:p>
    <w:p w14:paraId="786FC851" w14:textId="29FB70EE" w:rsidR="0022059A" w:rsidRDefault="0022059A" w:rsidP="0022059A">
      <w:pPr>
        <w:pStyle w:val="NormalWeb"/>
      </w:pPr>
      <w:r>
        <w:rPr>
          <w:rFonts w:hAnsi="Symbol"/>
        </w:rPr>
        <w:t></w:t>
      </w:r>
      <w:r>
        <w:t xml:space="preserve"> Products</w:t>
      </w:r>
      <w:r>
        <w:t xml:space="preserve"> (B and C) accumulate inside the reactor and are removed </w:t>
      </w:r>
      <w:r>
        <w:rPr>
          <w:rStyle w:val="Strong"/>
        </w:rPr>
        <w:t>after</w:t>
      </w:r>
      <w:r>
        <w:t xml:space="preserve"> the batch is complete.</w:t>
      </w:r>
    </w:p>
    <w:p w14:paraId="45B6C748" w14:textId="77777777" w:rsidR="0022059A" w:rsidRDefault="0022059A" w:rsidP="0022059A">
      <w:pPr>
        <w:pStyle w:val="NormalWeb"/>
        <w:rPr>
          <w:rStyle w:val="mord"/>
          <w:rFonts w:eastAsiaTheme="majorEastAsia"/>
        </w:rPr>
      </w:pPr>
    </w:p>
    <w:p w14:paraId="5584FFD7" w14:textId="681AC0B5" w:rsidR="0022059A" w:rsidRPr="00E203EA" w:rsidRDefault="0022059A" w:rsidP="0022059A">
      <w:pPr>
        <w:pStyle w:val="NormalWeb"/>
      </w:pPr>
      <w:r>
        <w:rPr>
          <w:noProof/>
        </w:rPr>
        <w:lastRenderedPageBreak/>
        <w:drawing>
          <wp:anchor distT="0" distB="0" distL="114300" distR="114300" simplePos="0" relativeHeight="251722240" behindDoc="0" locked="0" layoutInCell="1" allowOverlap="1" wp14:anchorId="655FD53D" wp14:editId="59C59A3B">
            <wp:simplePos x="0" y="0"/>
            <wp:positionH relativeFrom="margin">
              <wp:posOffset>899160</wp:posOffset>
            </wp:positionH>
            <wp:positionV relativeFrom="paragraph">
              <wp:posOffset>0</wp:posOffset>
            </wp:positionV>
            <wp:extent cx="3169920" cy="2932430"/>
            <wp:effectExtent l="0" t="0" r="0" b="1270"/>
            <wp:wrapTopAndBottom/>
            <wp:docPr id="143735516" name="Picture 1" descr="A diagram of a cylin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5516" name="Picture 1" descr="A diagram of a cylinder&#10;&#10;AI-generated content may be incorrect."/>
                    <pic:cNvPicPr/>
                  </pic:nvPicPr>
                  <pic:blipFill>
                    <a:blip r:embed="rId18"/>
                    <a:stretch>
                      <a:fillRect/>
                    </a:stretch>
                  </pic:blipFill>
                  <pic:spPr>
                    <a:xfrm>
                      <a:off x="0" y="0"/>
                      <a:ext cx="3169920" cy="2932430"/>
                    </a:xfrm>
                    <a:prstGeom prst="rect">
                      <a:avLst/>
                    </a:prstGeom>
                  </pic:spPr>
                </pic:pic>
              </a:graphicData>
            </a:graphic>
            <wp14:sizeRelH relativeFrom="margin">
              <wp14:pctWidth>0</wp14:pctWidth>
            </wp14:sizeRelH>
            <wp14:sizeRelV relativeFrom="margin">
              <wp14:pctHeight>0</wp14:pctHeight>
            </wp14:sizeRelV>
          </wp:anchor>
        </w:drawing>
      </w:r>
    </w:p>
    <w:p w14:paraId="56901AFC" w14:textId="2991AB1B" w:rsidR="00CB27CD" w:rsidRDefault="00000000" w:rsidP="00CC66C1">
      <w:pPr>
        <w:pStyle w:val="Heading2"/>
      </w:pPr>
      <w:bookmarkStart w:id="19" w:name="_Toc201306139"/>
      <w:r>
        <w:t>MATLAB Code</w:t>
      </w:r>
      <w:r w:rsidR="000B0C25">
        <w:t xml:space="preserve"> &amp; Result</w:t>
      </w:r>
      <w:bookmarkEnd w:id="19"/>
    </w:p>
    <w:p w14:paraId="71680D36" w14:textId="77777777" w:rsidR="00CB27CD" w:rsidRDefault="00000000" w:rsidP="00CC66C1">
      <w:r>
        <w:t>See full script for system of equations solved using ode45.</w:t>
      </w:r>
    </w:p>
    <w:p w14:paraId="544D2600" w14:textId="77777777" w:rsidR="004E25FD" w:rsidRPr="004E25FD" w:rsidRDefault="004E25FD" w:rsidP="00CC66C1">
      <w:pPr>
        <w:rPr>
          <w:noProof/>
        </w:rPr>
      </w:pPr>
      <w:r w:rsidRPr="004E25FD">
        <w:rPr>
          <w:noProof/>
        </w:rPr>
        <w:t>clc;</w:t>
      </w:r>
    </w:p>
    <w:p w14:paraId="5943D708" w14:textId="31CA2ABD" w:rsidR="004E25FD" w:rsidRPr="004E25FD" w:rsidRDefault="004E25FD" w:rsidP="00A74335">
      <w:pPr>
        <w:rPr>
          <w:noProof/>
        </w:rPr>
      </w:pPr>
      <w:r w:rsidRPr="004E25FD">
        <w:rPr>
          <w:noProof/>
        </w:rPr>
        <w:t>clear;</w:t>
      </w:r>
    </w:p>
    <w:p w14:paraId="1A9D328A" w14:textId="77777777" w:rsidR="004E25FD" w:rsidRPr="00B92D4E" w:rsidRDefault="004E25FD" w:rsidP="00CC66C1">
      <w:pPr>
        <w:rPr>
          <w:noProof/>
          <w:color w:val="388600"/>
        </w:rPr>
      </w:pPr>
      <w:r w:rsidRPr="00B92D4E">
        <w:rPr>
          <w:noProof/>
          <w:color w:val="388600"/>
        </w:rPr>
        <w:t>% Rate constants</w:t>
      </w:r>
    </w:p>
    <w:p w14:paraId="1BA88970" w14:textId="77777777" w:rsidR="004E25FD" w:rsidRPr="004E25FD" w:rsidRDefault="004E25FD" w:rsidP="00CC66C1">
      <w:pPr>
        <w:rPr>
          <w:noProof/>
        </w:rPr>
      </w:pPr>
      <w:r w:rsidRPr="004E25FD">
        <w:rPr>
          <w:noProof/>
        </w:rPr>
        <w:t xml:space="preserve">k1 = 0.4;  </w:t>
      </w:r>
      <w:r w:rsidRPr="004E25FD">
        <w:rPr>
          <w:noProof/>
          <w:color w:val="008013"/>
        </w:rPr>
        <w:t>% 1/min</w:t>
      </w:r>
    </w:p>
    <w:p w14:paraId="33A65788" w14:textId="7A8A1BA7" w:rsidR="004E25FD" w:rsidRPr="004E25FD" w:rsidRDefault="004E25FD" w:rsidP="00B92D4E">
      <w:pPr>
        <w:rPr>
          <w:noProof/>
        </w:rPr>
      </w:pPr>
      <w:r w:rsidRPr="004E25FD">
        <w:rPr>
          <w:noProof/>
        </w:rPr>
        <w:t xml:space="preserve">k2 = 0.2;  </w:t>
      </w:r>
      <w:r w:rsidRPr="004E25FD">
        <w:rPr>
          <w:noProof/>
          <w:color w:val="008013"/>
        </w:rPr>
        <w:t>% 1/min</w:t>
      </w:r>
    </w:p>
    <w:p w14:paraId="0F78BFC5" w14:textId="77777777" w:rsidR="004E25FD" w:rsidRPr="00B92D4E" w:rsidRDefault="004E25FD" w:rsidP="00CC66C1">
      <w:pPr>
        <w:rPr>
          <w:noProof/>
          <w:color w:val="388600"/>
        </w:rPr>
      </w:pPr>
      <w:r w:rsidRPr="00B92D4E">
        <w:rPr>
          <w:noProof/>
          <w:color w:val="388600"/>
        </w:rPr>
        <w:t>% Initial concentrations [CA0, CB0, CC0]</w:t>
      </w:r>
    </w:p>
    <w:p w14:paraId="0B5E3025" w14:textId="7E68FE8D" w:rsidR="004E25FD" w:rsidRPr="004E25FD" w:rsidRDefault="004E25FD" w:rsidP="00B92D4E">
      <w:pPr>
        <w:rPr>
          <w:noProof/>
        </w:rPr>
      </w:pPr>
      <w:r w:rsidRPr="004E25FD">
        <w:rPr>
          <w:noProof/>
        </w:rPr>
        <w:t>C0 = [5, 0, 0];</w:t>
      </w:r>
    </w:p>
    <w:p w14:paraId="3769A600" w14:textId="3D9C0C53" w:rsidR="004E25FD" w:rsidRPr="00C34218" w:rsidRDefault="004E25FD" w:rsidP="00C34218">
      <w:pPr>
        <w:rPr>
          <w:noProof/>
        </w:rPr>
      </w:pPr>
      <w:r w:rsidRPr="00C34218">
        <w:rPr>
          <w:noProof/>
          <w:color w:val="388600"/>
        </w:rPr>
        <w:t>% Time span</w:t>
      </w:r>
      <w:r w:rsidR="00C34218" w:rsidRPr="004E25FD">
        <w:rPr>
          <w:noProof/>
          <w:color w:val="008013"/>
        </w:rPr>
        <w:t xml:space="preserve"> minutes</w:t>
      </w:r>
    </w:p>
    <w:p w14:paraId="338C2966" w14:textId="0A2DD469" w:rsidR="004E25FD" w:rsidRPr="004E25FD" w:rsidRDefault="004E25FD" w:rsidP="00C34218">
      <w:pPr>
        <w:rPr>
          <w:noProof/>
        </w:rPr>
      </w:pPr>
      <w:r w:rsidRPr="004E25FD">
        <w:rPr>
          <w:noProof/>
        </w:rPr>
        <w:t xml:space="preserve">tspan = [0 50]; </w:t>
      </w:r>
    </w:p>
    <w:p w14:paraId="231CF636" w14:textId="77777777" w:rsidR="004E25FD" w:rsidRPr="00B92D4E" w:rsidRDefault="004E25FD" w:rsidP="00CC66C1">
      <w:pPr>
        <w:rPr>
          <w:noProof/>
          <w:color w:val="388600"/>
        </w:rPr>
      </w:pPr>
      <w:r w:rsidRPr="00B92D4E">
        <w:rPr>
          <w:noProof/>
          <w:color w:val="388600"/>
        </w:rPr>
        <w:t>% ODE system</w:t>
      </w:r>
    </w:p>
    <w:p w14:paraId="291E4C63" w14:textId="77777777" w:rsidR="004E25FD" w:rsidRPr="004E25FD" w:rsidRDefault="004E25FD" w:rsidP="00CC66C1">
      <w:pPr>
        <w:rPr>
          <w:noProof/>
        </w:rPr>
      </w:pPr>
      <w:r w:rsidRPr="004E25FD">
        <w:rPr>
          <w:noProof/>
        </w:rPr>
        <w:t xml:space="preserve">reactionODE = @(t, C) [-k1*C(1); </w:t>
      </w:r>
    </w:p>
    <w:p w14:paraId="0A65327B" w14:textId="77777777" w:rsidR="004E25FD" w:rsidRPr="004E25FD" w:rsidRDefault="004E25FD" w:rsidP="00CC66C1">
      <w:pPr>
        <w:rPr>
          <w:noProof/>
        </w:rPr>
      </w:pPr>
      <w:r w:rsidRPr="004E25FD">
        <w:rPr>
          <w:noProof/>
        </w:rPr>
        <w:t xml:space="preserve">                        k1*C(1) - k2*C(2); </w:t>
      </w:r>
    </w:p>
    <w:p w14:paraId="440E5892" w14:textId="70EA90E0" w:rsidR="004E25FD" w:rsidRPr="004E25FD" w:rsidRDefault="004E25FD" w:rsidP="0074200A">
      <w:pPr>
        <w:rPr>
          <w:noProof/>
        </w:rPr>
      </w:pPr>
      <w:r w:rsidRPr="004E25FD">
        <w:rPr>
          <w:noProof/>
        </w:rPr>
        <w:t xml:space="preserve">                        k2*C(2)];</w:t>
      </w:r>
    </w:p>
    <w:p w14:paraId="7568C216" w14:textId="77777777" w:rsidR="004E25FD" w:rsidRPr="00B92D4E" w:rsidRDefault="004E25FD" w:rsidP="00CC66C1">
      <w:pPr>
        <w:rPr>
          <w:noProof/>
          <w:color w:val="388600"/>
        </w:rPr>
      </w:pPr>
      <w:r w:rsidRPr="00B92D4E">
        <w:rPr>
          <w:noProof/>
          <w:color w:val="388600"/>
        </w:rPr>
        <w:t>% Solve ODEs</w:t>
      </w:r>
    </w:p>
    <w:p w14:paraId="1DCE146A" w14:textId="7B0F9492" w:rsidR="004E25FD" w:rsidRPr="004E25FD" w:rsidRDefault="004E25FD" w:rsidP="00F7585D">
      <w:pPr>
        <w:rPr>
          <w:noProof/>
        </w:rPr>
      </w:pPr>
      <w:r w:rsidRPr="004E25FD">
        <w:rPr>
          <w:noProof/>
        </w:rPr>
        <w:lastRenderedPageBreak/>
        <w:t>[t, C] = ode45(reactionODE, tspan, C0);</w:t>
      </w:r>
    </w:p>
    <w:p w14:paraId="05F1FB08" w14:textId="77777777" w:rsidR="004E25FD" w:rsidRPr="00B92D4E" w:rsidRDefault="004E25FD" w:rsidP="00CC66C1">
      <w:pPr>
        <w:rPr>
          <w:noProof/>
          <w:color w:val="388600"/>
        </w:rPr>
      </w:pPr>
      <w:r w:rsidRPr="00B92D4E">
        <w:rPr>
          <w:noProof/>
          <w:color w:val="388600"/>
        </w:rPr>
        <w:t>% Extract concentrations</w:t>
      </w:r>
    </w:p>
    <w:p w14:paraId="2F381130" w14:textId="77777777" w:rsidR="004E25FD" w:rsidRPr="004E25FD" w:rsidRDefault="004E25FD" w:rsidP="00CC66C1">
      <w:pPr>
        <w:rPr>
          <w:noProof/>
        </w:rPr>
      </w:pPr>
      <w:r w:rsidRPr="004E25FD">
        <w:rPr>
          <w:noProof/>
        </w:rPr>
        <w:t>CA = C(:,1);</w:t>
      </w:r>
    </w:p>
    <w:p w14:paraId="14F82985" w14:textId="77777777" w:rsidR="004E25FD" w:rsidRPr="004E25FD" w:rsidRDefault="004E25FD" w:rsidP="00CC66C1">
      <w:pPr>
        <w:rPr>
          <w:noProof/>
        </w:rPr>
      </w:pPr>
      <w:r w:rsidRPr="004E25FD">
        <w:rPr>
          <w:noProof/>
        </w:rPr>
        <w:t>CB = C(:,2);</w:t>
      </w:r>
    </w:p>
    <w:p w14:paraId="120EAB2A" w14:textId="4DFBE6EC" w:rsidR="004E25FD" w:rsidRPr="00B92D4E" w:rsidRDefault="004E25FD" w:rsidP="00B92D4E">
      <w:pPr>
        <w:rPr>
          <w:noProof/>
        </w:rPr>
      </w:pPr>
      <w:r w:rsidRPr="004E25FD">
        <w:rPr>
          <w:noProof/>
        </w:rPr>
        <w:t>CC = C(:,3);</w:t>
      </w:r>
    </w:p>
    <w:p w14:paraId="57C9150A" w14:textId="77777777" w:rsidR="004E25FD" w:rsidRPr="004E25FD" w:rsidRDefault="004E25FD" w:rsidP="00CC66C1">
      <w:pPr>
        <w:rPr>
          <w:noProof/>
        </w:rPr>
      </w:pPr>
      <w:r w:rsidRPr="00B92D4E">
        <w:rPr>
          <w:noProof/>
          <w:color w:val="388600"/>
        </w:rPr>
        <w:t xml:space="preserve">% Find maximum of CB and corresponding </w:t>
      </w:r>
      <w:r w:rsidRPr="004E25FD">
        <w:rPr>
          <w:noProof/>
        </w:rPr>
        <w:t>time</w:t>
      </w:r>
    </w:p>
    <w:p w14:paraId="583915F8" w14:textId="77777777" w:rsidR="004E25FD" w:rsidRPr="004E25FD" w:rsidRDefault="004E25FD" w:rsidP="00CC66C1">
      <w:pPr>
        <w:rPr>
          <w:noProof/>
        </w:rPr>
      </w:pPr>
      <w:r w:rsidRPr="004E25FD">
        <w:rPr>
          <w:noProof/>
        </w:rPr>
        <w:t>[max_CB, idx_max_CB] = max(CB);</w:t>
      </w:r>
    </w:p>
    <w:p w14:paraId="7FB558BF" w14:textId="233125DC" w:rsidR="004E25FD" w:rsidRPr="004E25FD" w:rsidRDefault="004E25FD" w:rsidP="006714FC">
      <w:pPr>
        <w:rPr>
          <w:noProof/>
        </w:rPr>
      </w:pPr>
      <w:r w:rsidRPr="004E25FD">
        <w:rPr>
          <w:noProof/>
        </w:rPr>
        <w:t>t_max_CB = t(idx_max_CB);</w:t>
      </w:r>
    </w:p>
    <w:p w14:paraId="6B1AA260" w14:textId="77777777" w:rsidR="004E25FD" w:rsidRPr="00B92D4E" w:rsidRDefault="004E25FD" w:rsidP="00CC66C1">
      <w:pPr>
        <w:rPr>
          <w:noProof/>
          <w:color w:val="388600"/>
        </w:rPr>
      </w:pPr>
      <w:r w:rsidRPr="00B92D4E">
        <w:rPr>
          <w:noProof/>
          <w:color w:val="388600"/>
        </w:rPr>
        <w:t>% Calculate volume when CB is max</w:t>
      </w:r>
    </w:p>
    <w:p w14:paraId="77D43AFA" w14:textId="77777777" w:rsidR="004E25FD" w:rsidRPr="004E25FD" w:rsidRDefault="004E25FD" w:rsidP="00CC66C1">
      <w:pPr>
        <w:rPr>
          <w:noProof/>
        </w:rPr>
      </w:pPr>
      <w:r w:rsidRPr="004E25FD">
        <w:rPr>
          <w:noProof/>
        </w:rPr>
        <w:t xml:space="preserve">flow_rate = 50; </w:t>
      </w:r>
      <w:r w:rsidRPr="004E25FD">
        <w:rPr>
          <w:noProof/>
          <w:color w:val="008013"/>
        </w:rPr>
        <w:t>% L/min</w:t>
      </w:r>
    </w:p>
    <w:p w14:paraId="02CB9097" w14:textId="51048441" w:rsidR="004E25FD" w:rsidRPr="004E25FD" w:rsidRDefault="004E25FD" w:rsidP="00B92D4E">
      <w:pPr>
        <w:rPr>
          <w:noProof/>
        </w:rPr>
      </w:pPr>
      <w:r w:rsidRPr="004E25FD">
        <w:rPr>
          <w:noProof/>
        </w:rPr>
        <w:t>V_at_max_CB = flow_rate * t_max_CB;</w:t>
      </w:r>
    </w:p>
    <w:p w14:paraId="56769113" w14:textId="77777777" w:rsidR="004E25FD" w:rsidRPr="00B92D4E" w:rsidRDefault="004E25FD" w:rsidP="00CC66C1">
      <w:pPr>
        <w:rPr>
          <w:noProof/>
          <w:color w:val="388600"/>
        </w:rPr>
      </w:pPr>
      <w:r w:rsidRPr="00B92D4E">
        <w:rPr>
          <w:noProof/>
          <w:color w:val="388600"/>
        </w:rPr>
        <w:t>% Plot</w:t>
      </w:r>
    </w:p>
    <w:p w14:paraId="1DA863CB" w14:textId="77777777" w:rsidR="004E25FD" w:rsidRPr="004E25FD" w:rsidRDefault="004E25FD" w:rsidP="00CC66C1">
      <w:pPr>
        <w:rPr>
          <w:noProof/>
        </w:rPr>
      </w:pPr>
      <w:r w:rsidRPr="004E25FD">
        <w:rPr>
          <w:noProof/>
        </w:rPr>
        <w:t>figure(</w:t>
      </w:r>
      <w:r w:rsidRPr="00C34218">
        <w:rPr>
          <w:noProof/>
          <w:color w:val="CE30AC"/>
        </w:rPr>
        <w:t>'Name','Batch Reactor - Concentration Profiles','NumberTitle','off'</w:t>
      </w:r>
      <w:r w:rsidRPr="004E25FD">
        <w:rPr>
          <w:noProof/>
        </w:rPr>
        <w:t>);</w:t>
      </w:r>
    </w:p>
    <w:p w14:paraId="60091DB7" w14:textId="77777777" w:rsidR="004E25FD" w:rsidRPr="004E25FD" w:rsidRDefault="004E25FD" w:rsidP="00CC66C1">
      <w:pPr>
        <w:rPr>
          <w:noProof/>
        </w:rPr>
      </w:pPr>
      <w:r w:rsidRPr="004E25FD">
        <w:rPr>
          <w:noProof/>
        </w:rPr>
        <w:t xml:space="preserve">plot(t, CA, </w:t>
      </w:r>
      <w:r w:rsidRPr="004E25FD">
        <w:rPr>
          <w:noProof/>
          <w:color w:val="A709F5"/>
        </w:rPr>
        <w:t>'r'</w:t>
      </w:r>
      <w:r w:rsidRPr="004E25FD">
        <w:rPr>
          <w:noProof/>
        </w:rPr>
        <w:t xml:space="preserve">, t, CB, </w:t>
      </w:r>
      <w:r w:rsidRPr="004E25FD">
        <w:rPr>
          <w:noProof/>
          <w:color w:val="A709F5"/>
        </w:rPr>
        <w:t>'b'</w:t>
      </w:r>
      <w:r w:rsidRPr="004E25FD">
        <w:rPr>
          <w:noProof/>
        </w:rPr>
        <w:t xml:space="preserve">, t, CC, </w:t>
      </w:r>
      <w:r w:rsidRPr="004E25FD">
        <w:rPr>
          <w:noProof/>
          <w:color w:val="A709F5"/>
        </w:rPr>
        <w:t>'g'</w:t>
      </w:r>
      <w:r w:rsidRPr="004E25FD">
        <w:rPr>
          <w:noProof/>
        </w:rPr>
        <w:t xml:space="preserve">, </w:t>
      </w:r>
      <w:r w:rsidRPr="004E25FD">
        <w:rPr>
          <w:noProof/>
          <w:color w:val="A709F5"/>
        </w:rPr>
        <w:t>'LineWidth'</w:t>
      </w:r>
      <w:r w:rsidRPr="004E25FD">
        <w:rPr>
          <w:noProof/>
        </w:rPr>
        <w:t>, 2);</w:t>
      </w:r>
    </w:p>
    <w:p w14:paraId="58C5CD72" w14:textId="77777777" w:rsidR="004E25FD" w:rsidRPr="004E25FD" w:rsidRDefault="004E25FD" w:rsidP="00CC66C1">
      <w:pPr>
        <w:rPr>
          <w:noProof/>
        </w:rPr>
      </w:pPr>
      <w:r w:rsidRPr="004E25FD">
        <w:rPr>
          <w:noProof/>
        </w:rPr>
        <w:t>xlabel(</w:t>
      </w:r>
      <w:r w:rsidRPr="00C34218">
        <w:rPr>
          <w:noProof/>
          <w:color w:val="CE30AC"/>
        </w:rPr>
        <w:t>'Time (min)</w:t>
      </w:r>
      <w:r w:rsidRPr="004E25FD">
        <w:rPr>
          <w:noProof/>
        </w:rPr>
        <w:t>');</w:t>
      </w:r>
    </w:p>
    <w:p w14:paraId="376771B2" w14:textId="77777777" w:rsidR="004E25FD" w:rsidRPr="004E25FD" w:rsidRDefault="004E25FD" w:rsidP="00CC66C1">
      <w:pPr>
        <w:rPr>
          <w:noProof/>
        </w:rPr>
      </w:pPr>
      <w:r w:rsidRPr="004E25FD">
        <w:rPr>
          <w:noProof/>
        </w:rPr>
        <w:t>ylabel(</w:t>
      </w:r>
      <w:r w:rsidRPr="00C34218">
        <w:rPr>
          <w:noProof/>
          <w:color w:val="CE30AC"/>
        </w:rPr>
        <w:t>'Concentration (mol/L)</w:t>
      </w:r>
      <w:r w:rsidRPr="004E25FD">
        <w:rPr>
          <w:noProof/>
        </w:rPr>
        <w:t>');</w:t>
      </w:r>
    </w:p>
    <w:p w14:paraId="168186FE" w14:textId="77777777" w:rsidR="004E25FD" w:rsidRPr="004E25FD" w:rsidRDefault="004E25FD" w:rsidP="00CC66C1">
      <w:pPr>
        <w:rPr>
          <w:noProof/>
        </w:rPr>
      </w:pPr>
      <w:r w:rsidRPr="004E25FD">
        <w:rPr>
          <w:noProof/>
        </w:rPr>
        <w:t>title(</w:t>
      </w:r>
      <w:r w:rsidRPr="00C34218">
        <w:rPr>
          <w:noProof/>
          <w:color w:val="CE30AC"/>
        </w:rPr>
        <w:t>'Concentration Profiles in Batch Reactor'</w:t>
      </w:r>
      <w:r w:rsidRPr="004E25FD">
        <w:rPr>
          <w:noProof/>
        </w:rPr>
        <w:t>);</w:t>
      </w:r>
    </w:p>
    <w:p w14:paraId="02248323" w14:textId="77777777" w:rsidR="004E25FD" w:rsidRPr="004E25FD" w:rsidRDefault="004E25FD" w:rsidP="00CC66C1">
      <w:pPr>
        <w:rPr>
          <w:noProof/>
        </w:rPr>
      </w:pPr>
      <w:r w:rsidRPr="004E25FD">
        <w:rPr>
          <w:noProof/>
        </w:rPr>
        <w:t>legend(</w:t>
      </w:r>
      <w:r w:rsidRPr="00C34218">
        <w:rPr>
          <w:noProof/>
          <w:color w:val="CE30AC"/>
        </w:rPr>
        <w:t>'C_A'</w:t>
      </w:r>
      <w:r w:rsidRPr="004E25FD">
        <w:rPr>
          <w:noProof/>
        </w:rPr>
        <w:t xml:space="preserve">, </w:t>
      </w:r>
      <w:r w:rsidRPr="00C34218">
        <w:rPr>
          <w:noProof/>
          <w:color w:val="CE30AC"/>
        </w:rPr>
        <w:t>'C_B'</w:t>
      </w:r>
      <w:r w:rsidRPr="004E25FD">
        <w:rPr>
          <w:noProof/>
        </w:rPr>
        <w:t xml:space="preserve">, </w:t>
      </w:r>
      <w:r w:rsidRPr="00C34218">
        <w:rPr>
          <w:noProof/>
          <w:color w:val="CE30AC"/>
        </w:rPr>
        <w:t>'C_C'</w:t>
      </w:r>
      <w:r w:rsidRPr="004E25FD">
        <w:rPr>
          <w:noProof/>
        </w:rPr>
        <w:t>);</w:t>
      </w:r>
    </w:p>
    <w:p w14:paraId="7A7C9342" w14:textId="04D0F39C" w:rsidR="004E25FD" w:rsidRPr="004E25FD" w:rsidRDefault="004E25FD" w:rsidP="006714FC">
      <w:pPr>
        <w:rPr>
          <w:noProof/>
        </w:rPr>
      </w:pPr>
      <w:r w:rsidRPr="004E25FD">
        <w:rPr>
          <w:noProof/>
        </w:rPr>
        <w:t xml:space="preserve">grid </w:t>
      </w:r>
      <w:r w:rsidRPr="004E25FD">
        <w:rPr>
          <w:noProof/>
          <w:color w:val="A709F5"/>
        </w:rPr>
        <w:t>on</w:t>
      </w:r>
      <w:r w:rsidRPr="004E25FD">
        <w:rPr>
          <w:noProof/>
        </w:rPr>
        <w:t>;</w:t>
      </w:r>
    </w:p>
    <w:p w14:paraId="182A3A66" w14:textId="77777777" w:rsidR="004E25FD" w:rsidRPr="00B92D4E" w:rsidRDefault="004E25FD" w:rsidP="00CC66C1">
      <w:pPr>
        <w:rPr>
          <w:noProof/>
          <w:color w:val="388600"/>
        </w:rPr>
      </w:pPr>
      <w:r w:rsidRPr="00B92D4E">
        <w:rPr>
          <w:noProof/>
          <w:color w:val="388600"/>
        </w:rPr>
        <w:t>% Output</w:t>
      </w:r>
    </w:p>
    <w:p w14:paraId="270F126E" w14:textId="77777777" w:rsidR="004E25FD" w:rsidRPr="004E25FD" w:rsidRDefault="004E25FD" w:rsidP="00CC66C1">
      <w:pPr>
        <w:rPr>
          <w:noProof/>
        </w:rPr>
      </w:pPr>
      <w:r w:rsidRPr="004E25FD">
        <w:rPr>
          <w:noProof/>
        </w:rPr>
        <w:t>fprintf(</w:t>
      </w:r>
      <w:r w:rsidRPr="00C34218">
        <w:rPr>
          <w:noProof/>
          <w:color w:val="CE30AC"/>
        </w:rPr>
        <w:t>'Maximum CB: %.3f mol/L at t = %.2f min\n'</w:t>
      </w:r>
      <w:r w:rsidRPr="004E25FD">
        <w:rPr>
          <w:noProof/>
        </w:rPr>
        <w:t>, max_CB, t_max_CB);</w:t>
      </w:r>
    </w:p>
    <w:p w14:paraId="44D87389" w14:textId="6B1B7EBB" w:rsidR="005E50F6" w:rsidRDefault="004E25FD" w:rsidP="00B92D4E">
      <w:pPr>
        <w:rPr>
          <w:noProof/>
        </w:rPr>
      </w:pPr>
      <w:r w:rsidRPr="004E25FD">
        <w:rPr>
          <w:noProof/>
        </w:rPr>
        <w:t>fprintf(</w:t>
      </w:r>
      <w:r w:rsidRPr="00C34218">
        <w:rPr>
          <w:noProof/>
          <w:color w:val="CE30AC"/>
        </w:rPr>
        <w:t>'Volume at max CB: %.2f L\n'</w:t>
      </w:r>
      <w:r w:rsidRPr="004E25FD">
        <w:rPr>
          <w:noProof/>
        </w:rPr>
        <w:t>, V_at_max_CB);</w:t>
      </w:r>
    </w:p>
    <w:p w14:paraId="66DF7E10" w14:textId="77777777" w:rsidR="00597055" w:rsidRDefault="00597055" w:rsidP="00B92D4E"/>
    <w:p w14:paraId="5D59A6D6" w14:textId="77777777" w:rsidR="005E50F6" w:rsidRPr="005E50F6" w:rsidRDefault="005E50F6" w:rsidP="00CC66C1">
      <w:r w:rsidRPr="005E50F6">
        <w:t>used ode45 to solve the equations and plot:</w:t>
      </w:r>
    </w:p>
    <w:p w14:paraId="536257A0" w14:textId="27830B7D" w:rsidR="005E50F6" w:rsidRPr="005E50F6" w:rsidRDefault="005E50F6" w:rsidP="00CC66C1">
      <w:pPr>
        <w:pStyle w:val="ListParagraph"/>
        <w:numPr>
          <w:ilvl w:val="0"/>
          <w:numId w:val="15"/>
        </w:numPr>
      </w:pPr>
      <w:r w:rsidRPr="005E50F6">
        <w:t>CA(t)</w:t>
      </w:r>
      <w:r w:rsidR="00E203EA">
        <w:t xml:space="preserve"> </w:t>
      </w:r>
      <w:r w:rsidRPr="005E50F6">
        <w:t>decreasing</w:t>
      </w:r>
    </w:p>
    <w:p w14:paraId="7EC886F0" w14:textId="5671C93B" w:rsidR="005E50F6" w:rsidRPr="005E50F6" w:rsidRDefault="005E50F6" w:rsidP="00CC66C1">
      <w:pPr>
        <w:pStyle w:val="ListParagraph"/>
        <w:numPr>
          <w:ilvl w:val="0"/>
          <w:numId w:val="15"/>
        </w:numPr>
      </w:pPr>
      <w:r w:rsidRPr="005E50F6">
        <w:t>CB(t) increasing to a max, then decreasing</w:t>
      </w:r>
    </w:p>
    <w:p w14:paraId="6DEDA204" w14:textId="05EE3F95" w:rsidR="005E50F6" w:rsidRPr="005E50F6" w:rsidRDefault="005E50F6" w:rsidP="00CC66C1">
      <w:pPr>
        <w:pStyle w:val="ListParagraph"/>
        <w:numPr>
          <w:ilvl w:val="0"/>
          <w:numId w:val="15"/>
        </w:numPr>
      </w:pPr>
      <w:r w:rsidRPr="005E50F6">
        <w:t>CC(t) rising and plateauing</w:t>
      </w:r>
    </w:p>
    <w:p w14:paraId="48B7FDC2" w14:textId="77777777" w:rsidR="009A06EF" w:rsidRDefault="009A06EF" w:rsidP="00CC66C1">
      <w:pPr>
        <w:pStyle w:val="NormalWeb"/>
        <w:numPr>
          <w:ilvl w:val="0"/>
          <w:numId w:val="15"/>
        </w:numPr>
      </w:pPr>
      <w:r>
        <w:lastRenderedPageBreak/>
        <w:t>Time range: 0 to 50 minutes.</w:t>
      </w:r>
    </w:p>
    <w:p w14:paraId="1C5DA5F6" w14:textId="2D0DE0AA" w:rsidR="005E50F6" w:rsidRDefault="0022059A" w:rsidP="00CC66C1">
      <w:pPr>
        <w:pStyle w:val="NormalWeb"/>
      </w:pPr>
      <w:r>
        <w:rPr>
          <w:noProof/>
        </w:rPr>
        <w:drawing>
          <wp:anchor distT="0" distB="0" distL="114300" distR="114300" simplePos="0" relativeHeight="251689472" behindDoc="0" locked="0" layoutInCell="1" allowOverlap="1" wp14:anchorId="7E9AF9D6" wp14:editId="0BCE33D6">
            <wp:simplePos x="0" y="0"/>
            <wp:positionH relativeFrom="column">
              <wp:posOffset>57012</wp:posOffset>
            </wp:positionH>
            <wp:positionV relativeFrom="paragraph">
              <wp:posOffset>0</wp:posOffset>
            </wp:positionV>
            <wp:extent cx="5486400" cy="3452495"/>
            <wp:effectExtent l="0" t="0" r="0" b="0"/>
            <wp:wrapTopAndBottom/>
            <wp:docPr id="1563731146" name="Picture 16"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31146" name="Picture 16" descr="A graph of a function&#10;&#10;AI-generated content may be incorrect."/>
                    <pic:cNvPicPr/>
                  </pic:nvPicPr>
                  <pic:blipFill>
                    <a:blip r:embed="rId19"/>
                    <a:stretch>
                      <a:fillRect/>
                    </a:stretch>
                  </pic:blipFill>
                  <pic:spPr>
                    <a:xfrm>
                      <a:off x="0" y="0"/>
                      <a:ext cx="5486400" cy="3452495"/>
                    </a:xfrm>
                    <a:prstGeom prst="rect">
                      <a:avLst/>
                    </a:prstGeom>
                  </pic:spPr>
                </pic:pic>
              </a:graphicData>
            </a:graphic>
            <wp14:sizeRelV relativeFrom="margin">
              <wp14:pctHeight>0</wp14:pctHeight>
            </wp14:sizeRelV>
          </wp:anchor>
        </w:drawing>
      </w:r>
    </w:p>
    <w:p w14:paraId="3FCFC9DA" w14:textId="09376442" w:rsidR="00CB27CD" w:rsidRDefault="00155CA2" w:rsidP="000B0C25">
      <w:r>
        <w:t>MATLAB</w:t>
      </w:r>
      <w:r w:rsidR="00E841D0">
        <w:t xml:space="preserve"> Code Results</w:t>
      </w:r>
    </w:p>
    <w:p w14:paraId="217F8624" w14:textId="1532BB77" w:rsidR="00CB27CD" w:rsidRDefault="00000000" w:rsidP="00CC66C1">
      <w:r>
        <w:t xml:space="preserve">Max C_B: </w:t>
      </w:r>
      <w:r w:rsidR="00A74335">
        <w:t xml:space="preserve">= </w:t>
      </w:r>
      <w:r>
        <w:t>2.</w:t>
      </w:r>
      <w:r w:rsidR="001F354A">
        <w:t>5</w:t>
      </w:r>
      <w:r>
        <w:t xml:space="preserve"> mol/L at </w:t>
      </w:r>
      <w:r w:rsidR="00155CA2">
        <w:t xml:space="preserve">= </w:t>
      </w:r>
      <w:r w:rsidR="00155029">
        <w:t>3</w:t>
      </w:r>
      <w:r>
        <w:t>.3</w:t>
      </w:r>
      <w:r w:rsidR="00155029">
        <w:t>9</w:t>
      </w:r>
      <w:r>
        <w:t xml:space="preserve"> min</w:t>
      </w:r>
      <w:r>
        <w:br/>
        <w:t xml:space="preserve">Volume at max: </w:t>
      </w:r>
      <w:r w:rsidR="00A74335">
        <w:t xml:space="preserve">= </w:t>
      </w:r>
      <w:r w:rsidR="00E42043">
        <w:t>169</w:t>
      </w:r>
      <w:r>
        <w:t>.</w:t>
      </w:r>
      <w:r w:rsidR="00E42043">
        <w:t>67</w:t>
      </w:r>
      <w:r>
        <w:t xml:space="preserve"> L</w:t>
      </w:r>
    </w:p>
    <w:p w14:paraId="64083753" w14:textId="77777777" w:rsidR="00AE3181" w:rsidRDefault="00AE3181" w:rsidP="00CC66C1"/>
    <w:p w14:paraId="2A119253" w14:textId="77777777" w:rsidR="00D22F14" w:rsidRDefault="00000000" w:rsidP="00D22F14">
      <w:pPr>
        <w:pStyle w:val="Heading2"/>
      </w:pPr>
      <w:bookmarkStart w:id="20" w:name="_Toc201306140"/>
      <w:r w:rsidRPr="00D22F14">
        <w:t>Simulink</w:t>
      </w:r>
      <w:bookmarkEnd w:id="20"/>
      <w:r w:rsidRPr="00D22F14">
        <w:t xml:space="preserve"> </w:t>
      </w:r>
    </w:p>
    <w:p w14:paraId="1F71D189" w14:textId="7B2F78CF" w:rsidR="00002BF6" w:rsidRDefault="00B62FB1" w:rsidP="00B24AA5">
      <w:pPr>
        <w:pStyle w:val="Heading3"/>
      </w:pPr>
      <w:bookmarkStart w:id="21" w:name="_Toc201306141"/>
      <w:r w:rsidRPr="00B62FB1">
        <w:t xml:space="preserve">Approach </w:t>
      </w:r>
      <w:r w:rsidR="008A2B81">
        <w:t>1</w:t>
      </w:r>
      <w:r w:rsidRPr="00B62FB1">
        <w:t xml:space="preserve"> –</w:t>
      </w:r>
      <w:r w:rsidR="00002BF6">
        <w:t xml:space="preserve"> </w:t>
      </w:r>
      <w:r w:rsidR="00002BF6" w:rsidRPr="00E6130F">
        <w:t>Standard Simulink Blocks</w:t>
      </w:r>
      <w:bookmarkEnd w:id="21"/>
    </w:p>
    <w:p w14:paraId="7AC47113" w14:textId="36316163" w:rsidR="00B62FB1" w:rsidRPr="00B62FB1" w:rsidRDefault="00B62FB1" w:rsidP="00002BF6">
      <w:r w:rsidRPr="00B62FB1">
        <w:t xml:space="preserve"> Gain + Sum + Integrator Blocks</w:t>
      </w:r>
    </w:p>
    <w:p w14:paraId="5D32EDAC" w14:textId="77777777" w:rsidR="00B62FB1" w:rsidRPr="00B62FB1" w:rsidRDefault="00B62FB1" w:rsidP="00B62FB1">
      <w:pPr>
        <w:spacing w:before="100" w:beforeAutospacing="1" w:after="100" w:afterAutospacing="1" w:line="240" w:lineRule="auto"/>
        <w:rPr>
          <w:rFonts w:ascii="Times New Roman" w:eastAsia="Times New Roman" w:hAnsi="Times New Roman" w:cs="Times New Roman"/>
          <w:sz w:val="24"/>
          <w:szCs w:val="24"/>
        </w:rPr>
      </w:pPr>
      <w:r w:rsidRPr="00B62FB1">
        <w:rPr>
          <w:rFonts w:ascii="Times New Roman" w:eastAsia="Times New Roman" w:hAnsi="Symbol" w:cs="Times New Roman"/>
          <w:sz w:val="24"/>
          <w:szCs w:val="24"/>
        </w:rPr>
        <w:t></w:t>
      </w:r>
      <w:r w:rsidRPr="00B62FB1">
        <w:rPr>
          <w:rFonts w:ascii="Times New Roman" w:eastAsia="Times New Roman" w:hAnsi="Times New Roman" w:cs="Times New Roman"/>
          <w:sz w:val="24"/>
          <w:szCs w:val="24"/>
        </w:rPr>
        <w:t xml:space="preserve"> Used basic blocks to visually represent kinetics:</w:t>
      </w:r>
    </w:p>
    <w:p w14:paraId="05D4BE6C" w14:textId="77777777" w:rsidR="00B62FB1" w:rsidRPr="00B62FB1" w:rsidRDefault="00B62FB1" w:rsidP="00B62F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2FB1">
        <w:rPr>
          <w:rFonts w:ascii="Times New Roman" w:eastAsia="Times New Roman" w:hAnsi="Times New Roman" w:cs="Times New Roman"/>
          <w:sz w:val="24"/>
          <w:szCs w:val="24"/>
        </w:rPr>
        <w:t xml:space="preserve">Gain </w:t>
      </w:r>
      <w:r w:rsidRPr="00B62FB1">
        <w:rPr>
          <w:rFonts w:ascii="Courier New" w:eastAsia="Times New Roman" w:hAnsi="Courier New" w:cs="Courier New"/>
          <w:sz w:val="20"/>
          <w:szCs w:val="20"/>
        </w:rPr>
        <w:t>-k1</w:t>
      </w:r>
      <w:r w:rsidRPr="00B62FB1">
        <w:rPr>
          <w:rFonts w:ascii="Times New Roman" w:eastAsia="Times New Roman" w:hAnsi="Times New Roman" w:cs="Times New Roman"/>
          <w:sz w:val="24"/>
          <w:szCs w:val="24"/>
        </w:rPr>
        <w:t xml:space="preserve">, gain </w:t>
      </w:r>
      <w:r w:rsidRPr="00B62FB1">
        <w:rPr>
          <w:rFonts w:ascii="Courier New" w:eastAsia="Times New Roman" w:hAnsi="Courier New" w:cs="Courier New"/>
          <w:sz w:val="20"/>
          <w:szCs w:val="20"/>
        </w:rPr>
        <w:t>k1</w:t>
      </w:r>
      <w:r w:rsidRPr="00B62FB1">
        <w:rPr>
          <w:rFonts w:ascii="Times New Roman" w:eastAsia="Times New Roman" w:hAnsi="Times New Roman" w:cs="Times New Roman"/>
          <w:sz w:val="24"/>
          <w:szCs w:val="24"/>
        </w:rPr>
        <w:t xml:space="preserve">, Gain </w:t>
      </w:r>
      <w:r w:rsidRPr="00B62FB1">
        <w:rPr>
          <w:rFonts w:ascii="Courier New" w:eastAsia="Times New Roman" w:hAnsi="Courier New" w:cs="Courier New"/>
          <w:sz w:val="20"/>
          <w:szCs w:val="20"/>
        </w:rPr>
        <w:t>-k2</w:t>
      </w:r>
      <w:r w:rsidRPr="00B62FB1">
        <w:rPr>
          <w:rFonts w:ascii="Times New Roman" w:eastAsia="Times New Roman" w:hAnsi="Times New Roman" w:cs="Times New Roman"/>
          <w:sz w:val="24"/>
          <w:szCs w:val="24"/>
        </w:rPr>
        <w:t xml:space="preserve">, Gain </w:t>
      </w:r>
      <w:r w:rsidRPr="00B62FB1">
        <w:rPr>
          <w:rFonts w:ascii="Courier New" w:eastAsia="Times New Roman" w:hAnsi="Courier New" w:cs="Courier New"/>
          <w:sz w:val="20"/>
          <w:szCs w:val="20"/>
        </w:rPr>
        <w:t>k2</w:t>
      </w:r>
    </w:p>
    <w:p w14:paraId="4D99EE08" w14:textId="77777777" w:rsidR="00B62FB1" w:rsidRPr="00B62FB1" w:rsidRDefault="00B62FB1" w:rsidP="00B62F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2FB1">
        <w:rPr>
          <w:rFonts w:ascii="Times New Roman" w:eastAsia="Times New Roman" w:hAnsi="Times New Roman" w:cs="Times New Roman"/>
          <w:sz w:val="24"/>
          <w:szCs w:val="24"/>
        </w:rPr>
        <w:t>Sum block for B’s production and loss</w:t>
      </w:r>
    </w:p>
    <w:p w14:paraId="254D769C" w14:textId="79934D07" w:rsidR="00B62FB1" w:rsidRPr="00B62FB1" w:rsidRDefault="0022059A" w:rsidP="00B62F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2FB1">
        <w:rPr>
          <w:rFonts w:ascii="Times New Roman" w:eastAsia="Times New Roman" w:hAnsi="Times New Roman" w:cs="Times New Roman"/>
          <w:noProof/>
          <w:sz w:val="24"/>
          <w:szCs w:val="24"/>
        </w:rPr>
        <w:lastRenderedPageBreak/>
        <w:drawing>
          <wp:anchor distT="0" distB="0" distL="114300" distR="114300" simplePos="0" relativeHeight="251721216" behindDoc="0" locked="0" layoutInCell="1" allowOverlap="1" wp14:anchorId="3FF8407C" wp14:editId="49F09600">
            <wp:simplePos x="0" y="0"/>
            <wp:positionH relativeFrom="column">
              <wp:posOffset>-245441</wp:posOffset>
            </wp:positionH>
            <wp:positionV relativeFrom="paragraph">
              <wp:posOffset>329206</wp:posOffset>
            </wp:positionV>
            <wp:extent cx="5486400" cy="3446780"/>
            <wp:effectExtent l="0" t="0" r="0" b="8255"/>
            <wp:wrapTopAndBottom/>
            <wp:docPr id="1334378656" name="Picture 1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78656" name="Picture 18" descr="A diagram of a computer&#10;&#10;AI-generated content may be incorrect."/>
                    <pic:cNvPicPr/>
                  </pic:nvPicPr>
                  <pic:blipFill>
                    <a:blip r:embed="rId20"/>
                    <a:stretch>
                      <a:fillRect/>
                    </a:stretch>
                  </pic:blipFill>
                  <pic:spPr>
                    <a:xfrm>
                      <a:off x="0" y="0"/>
                      <a:ext cx="5486400" cy="3446780"/>
                    </a:xfrm>
                    <a:prstGeom prst="rect">
                      <a:avLst/>
                    </a:prstGeom>
                  </pic:spPr>
                </pic:pic>
              </a:graphicData>
            </a:graphic>
            <wp14:sizeRelV relativeFrom="margin">
              <wp14:pctHeight>0</wp14:pctHeight>
            </wp14:sizeRelV>
          </wp:anchor>
        </w:drawing>
      </w:r>
      <w:r w:rsidR="00B62FB1" w:rsidRPr="00B62FB1">
        <w:rPr>
          <w:rFonts w:ascii="Times New Roman" w:eastAsia="Times New Roman" w:hAnsi="Times New Roman" w:cs="Times New Roman"/>
          <w:sz w:val="24"/>
          <w:szCs w:val="24"/>
        </w:rPr>
        <w:t>3 Integrators (CA, CB, CC)</w:t>
      </w:r>
    </w:p>
    <w:p w14:paraId="56BC76BF" w14:textId="19A211D8" w:rsidR="00B62FB1" w:rsidRPr="00B62FB1" w:rsidRDefault="00B62FB1" w:rsidP="00AD45AC">
      <w:pPr>
        <w:spacing w:before="100" w:beforeAutospacing="1" w:after="100" w:afterAutospacing="1" w:line="240" w:lineRule="auto"/>
        <w:rPr>
          <w:rFonts w:ascii="Times New Roman" w:eastAsia="Times New Roman" w:hAnsi="Times New Roman" w:cs="Times New Roman"/>
          <w:i/>
          <w:iCs/>
          <w:sz w:val="24"/>
          <w:szCs w:val="24"/>
        </w:rPr>
      </w:pPr>
    </w:p>
    <w:p w14:paraId="3559C406" w14:textId="680F3282" w:rsidR="00466A8B" w:rsidRDefault="00000000" w:rsidP="00D22F14">
      <w:r>
        <w:t>Function-Based Model</w:t>
      </w:r>
      <w:r w:rsidR="00466A8B">
        <w:t xml:space="preserve"> </w:t>
      </w:r>
    </w:p>
    <w:p w14:paraId="3449D3AB" w14:textId="5997DB62" w:rsidR="00CB27CD" w:rsidRDefault="00466A8B" w:rsidP="00D22F14">
      <w:pPr>
        <w:pStyle w:val="Heading3"/>
      </w:pPr>
      <w:bookmarkStart w:id="22" w:name="_Toc201306142"/>
      <w:r w:rsidRPr="00466A8B">
        <w:t xml:space="preserve">Approach </w:t>
      </w:r>
      <w:r w:rsidR="008A2B81">
        <w:t>2</w:t>
      </w:r>
      <w:r w:rsidRPr="00466A8B">
        <w:t xml:space="preserve"> – MATLAB Function Blocks</w:t>
      </w:r>
      <w:bookmarkEnd w:id="22"/>
    </w:p>
    <w:p w14:paraId="2C10CCB0" w14:textId="42BFF074" w:rsidR="00FD1B2B" w:rsidRDefault="00734621" w:rsidP="00CC66C1">
      <w:r w:rsidRPr="00734621">
        <w:t xml:space="preserve">Each rate equation </w:t>
      </w:r>
      <w:r w:rsidR="00F127D5" w:rsidRPr="00734621">
        <w:t>is coded</w:t>
      </w:r>
      <w:r w:rsidRPr="00734621">
        <w:t xml:space="preserve"> as a separate function:</w:t>
      </w:r>
    </w:p>
    <w:p w14:paraId="7D7BD2AC" w14:textId="103B59C7" w:rsidR="00FD1B2B" w:rsidRPr="00734621" w:rsidRDefault="00837BE7" w:rsidP="00CC66C1">
      <w:r>
        <w:t xml:space="preserve">Functions are </w:t>
      </w:r>
      <w:r w:rsidR="00AD45AC">
        <w:t>concentration</w:t>
      </w:r>
      <w:r w:rsidR="00105660">
        <w:t xml:space="preserve"> rate of A, B, C respectively.</w:t>
      </w:r>
    </w:p>
    <w:p w14:paraId="55902D74" w14:textId="62528FBB" w:rsidR="00FD1B2B" w:rsidRDefault="00734621" w:rsidP="00CC66C1">
      <w:r>
        <w:t>Function</w:t>
      </w:r>
      <w:r w:rsidR="00F127D5">
        <w:t>s code</w:t>
      </w:r>
    </w:p>
    <w:p w14:paraId="2CD3899E" w14:textId="77777777" w:rsidR="00840971" w:rsidRPr="00840971" w:rsidRDefault="00840971" w:rsidP="00840971">
      <w:pPr>
        <w:spacing w:after="0" w:line="240" w:lineRule="auto"/>
        <w:rPr>
          <w:rFonts w:ascii="Consolas" w:eastAsia="Times New Roman" w:hAnsi="Consolas" w:cs="Times New Roman"/>
          <w:noProof/>
          <w:sz w:val="20"/>
          <w:szCs w:val="20"/>
        </w:rPr>
      </w:pPr>
      <w:r w:rsidRPr="00840971">
        <w:rPr>
          <w:rFonts w:ascii="Consolas" w:eastAsia="Times New Roman" w:hAnsi="Consolas" w:cs="Times New Roman"/>
          <w:noProof/>
          <w:color w:val="0E00FF"/>
          <w:sz w:val="20"/>
          <w:szCs w:val="20"/>
        </w:rPr>
        <w:t xml:space="preserve">function </w:t>
      </w:r>
      <w:r w:rsidRPr="00840971">
        <w:rPr>
          <w:rFonts w:ascii="Consolas" w:eastAsia="Times New Roman" w:hAnsi="Consolas" w:cs="Times New Roman"/>
          <w:noProof/>
          <w:sz w:val="20"/>
          <w:szCs w:val="20"/>
        </w:rPr>
        <w:t>dCA = dCA_func(CA)</w:t>
      </w:r>
    </w:p>
    <w:p w14:paraId="4A534ABD" w14:textId="77777777" w:rsidR="00840971" w:rsidRPr="00840971" w:rsidRDefault="00840971" w:rsidP="00840971">
      <w:pPr>
        <w:spacing w:after="0" w:line="240" w:lineRule="auto"/>
        <w:rPr>
          <w:rFonts w:ascii="Consolas" w:eastAsia="Times New Roman" w:hAnsi="Consolas" w:cs="Times New Roman"/>
          <w:noProof/>
          <w:sz w:val="20"/>
          <w:szCs w:val="20"/>
        </w:rPr>
      </w:pPr>
      <w:r w:rsidRPr="00840971">
        <w:rPr>
          <w:rFonts w:ascii="Consolas" w:eastAsia="Times New Roman" w:hAnsi="Consolas" w:cs="Times New Roman"/>
          <w:noProof/>
          <w:sz w:val="20"/>
          <w:szCs w:val="20"/>
        </w:rPr>
        <w:t>k1 = 0.4;</w:t>
      </w:r>
    </w:p>
    <w:p w14:paraId="7867146A" w14:textId="77777777" w:rsidR="00840971" w:rsidRPr="00840971" w:rsidRDefault="00840971" w:rsidP="00840971">
      <w:pPr>
        <w:spacing w:after="0" w:line="240" w:lineRule="auto"/>
        <w:rPr>
          <w:rFonts w:ascii="Consolas" w:eastAsia="Times New Roman" w:hAnsi="Consolas" w:cs="Times New Roman"/>
          <w:noProof/>
          <w:sz w:val="20"/>
          <w:szCs w:val="20"/>
        </w:rPr>
      </w:pPr>
      <w:r w:rsidRPr="00840971">
        <w:rPr>
          <w:rFonts w:ascii="Consolas" w:eastAsia="Times New Roman" w:hAnsi="Consolas" w:cs="Times New Roman"/>
          <w:noProof/>
          <w:sz w:val="20"/>
          <w:szCs w:val="20"/>
        </w:rPr>
        <w:t>dCA = -k1 * CA;</w:t>
      </w:r>
    </w:p>
    <w:p w14:paraId="25872BF5" w14:textId="77777777" w:rsidR="00840971" w:rsidRPr="00840971" w:rsidRDefault="00840971" w:rsidP="00840971">
      <w:pPr>
        <w:spacing w:after="0" w:line="240" w:lineRule="auto"/>
        <w:rPr>
          <w:rFonts w:ascii="Consolas" w:eastAsia="Times New Roman" w:hAnsi="Consolas" w:cs="Times New Roman"/>
          <w:noProof/>
          <w:sz w:val="20"/>
          <w:szCs w:val="20"/>
        </w:rPr>
      </w:pPr>
      <w:r w:rsidRPr="00840971">
        <w:rPr>
          <w:rFonts w:ascii="Consolas" w:eastAsia="Times New Roman" w:hAnsi="Consolas" w:cs="Times New Roman"/>
          <w:noProof/>
          <w:color w:val="0E00FF"/>
          <w:sz w:val="20"/>
          <w:szCs w:val="20"/>
        </w:rPr>
        <w:t>end</w:t>
      </w:r>
    </w:p>
    <w:p w14:paraId="4DAE1CD0" w14:textId="77777777" w:rsidR="00840971" w:rsidRPr="00840971" w:rsidRDefault="00840971" w:rsidP="00840971">
      <w:pPr>
        <w:spacing w:after="0" w:line="240" w:lineRule="auto"/>
        <w:rPr>
          <w:rFonts w:ascii="Consolas" w:eastAsia="Times New Roman" w:hAnsi="Consolas" w:cs="Times New Roman"/>
          <w:noProof/>
          <w:sz w:val="20"/>
          <w:szCs w:val="20"/>
        </w:rPr>
      </w:pPr>
    </w:p>
    <w:p w14:paraId="24E898D8" w14:textId="77777777" w:rsidR="00A63896" w:rsidRPr="00A63896" w:rsidRDefault="00A63896" w:rsidP="00A63896">
      <w:pPr>
        <w:spacing w:after="0" w:line="240" w:lineRule="auto"/>
        <w:rPr>
          <w:rFonts w:ascii="Consolas" w:eastAsia="Times New Roman" w:hAnsi="Consolas" w:cs="Times New Roman"/>
          <w:noProof/>
          <w:sz w:val="20"/>
          <w:szCs w:val="20"/>
        </w:rPr>
      </w:pPr>
      <w:r w:rsidRPr="00A63896">
        <w:rPr>
          <w:rFonts w:ascii="Consolas" w:eastAsia="Times New Roman" w:hAnsi="Consolas" w:cs="Times New Roman"/>
          <w:noProof/>
          <w:color w:val="0E00FF"/>
          <w:sz w:val="20"/>
          <w:szCs w:val="20"/>
        </w:rPr>
        <w:t xml:space="preserve">function </w:t>
      </w:r>
      <w:r w:rsidRPr="00A63896">
        <w:rPr>
          <w:rFonts w:ascii="Consolas" w:eastAsia="Times New Roman" w:hAnsi="Consolas" w:cs="Times New Roman"/>
          <w:noProof/>
          <w:sz w:val="20"/>
          <w:szCs w:val="20"/>
        </w:rPr>
        <w:t>dCB = dCB_func(CA, CB)</w:t>
      </w:r>
    </w:p>
    <w:p w14:paraId="0A3C678B" w14:textId="77777777" w:rsidR="00A63896" w:rsidRPr="00A63896" w:rsidRDefault="00A63896" w:rsidP="00A63896">
      <w:pPr>
        <w:spacing w:after="0" w:line="240" w:lineRule="auto"/>
        <w:rPr>
          <w:rFonts w:ascii="Consolas" w:eastAsia="Times New Roman" w:hAnsi="Consolas" w:cs="Times New Roman"/>
          <w:noProof/>
          <w:sz w:val="20"/>
          <w:szCs w:val="20"/>
        </w:rPr>
      </w:pPr>
      <w:r w:rsidRPr="00A63896">
        <w:rPr>
          <w:rFonts w:ascii="Consolas" w:eastAsia="Times New Roman" w:hAnsi="Consolas" w:cs="Times New Roman"/>
          <w:noProof/>
          <w:sz w:val="20"/>
          <w:szCs w:val="20"/>
        </w:rPr>
        <w:t>k1 = 0.4;</w:t>
      </w:r>
    </w:p>
    <w:p w14:paraId="4A5D0780" w14:textId="77777777" w:rsidR="00A63896" w:rsidRPr="00A63896" w:rsidRDefault="00A63896" w:rsidP="00A63896">
      <w:pPr>
        <w:spacing w:after="0" w:line="240" w:lineRule="auto"/>
        <w:rPr>
          <w:rFonts w:ascii="Consolas" w:eastAsia="Times New Roman" w:hAnsi="Consolas" w:cs="Times New Roman"/>
          <w:noProof/>
          <w:sz w:val="20"/>
          <w:szCs w:val="20"/>
        </w:rPr>
      </w:pPr>
      <w:r w:rsidRPr="00A63896">
        <w:rPr>
          <w:rFonts w:ascii="Consolas" w:eastAsia="Times New Roman" w:hAnsi="Consolas" w:cs="Times New Roman"/>
          <w:noProof/>
          <w:sz w:val="20"/>
          <w:szCs w:val="20"/>
        </w:rPr>
        <w:t>k2 = 0.2;</w:t>
      </w:r>
    </w:p>
    <w:p w14:paraId="6DF5A8B1" w14:textId="77777777" w:rsidR="00A63896" w:rsidRPr="00A63896" w:rsidRDefault="00A63896" w:rsidP="00A63896">
      <w:pPr>
        <w:spacing w:after="0" w:line="240" w:lineRule="auto"/>
        <w:rPr>
          <w:rFonts w:ascii="Consolas" w:eastAsia="Times New Roman" w:hAnsi="Consolas" w:cs="Times New Roman"/>
          <w:noProof/>
          <w:sz w:val="20"/>
          <w:szCs w:val="20"/>
        </w:rPr>
      </w:pPr>
      <w:r w:rsidRPr="00A63896">
        <w:rPr>
          <w:rFonts w:ascii="Consolas" w:eastAsia="Times New Roman" w:hAnsi="Consolas" w:cs="Times New Roman"/>
          <w:noProof/>
          <w:sz w:val="20"/>
          <w:szCs w:val="20"/>
        </w:rPr>
        <w:t>dCB = k1 * CA - k2 * CB;</w:t>
      </w:r>
    </w:p>
    <w:p w14:paraId="04557D6C" w14:textId="77777777" w:rsidR="00A63896" w:rsidRPr="00A63896" w:rsidRDefault="00A63896" w:rsidP="00A63896">
      <w:pPr>
        <w:spacing w:after="0" w:line="240" w:lineRule="auto"/>
        <w:rPr>
          <w:rFonts w:ascii="Consolas" w:eastAsia="Times New Roman" w:hAnsi="Consolas" w:cs="Times New Roman"/>
          <w:noProof/>
          <w:sz w:val="20"/>
          <w:szCs w:val="20"/>
        </w:rPr>
      </w:pPr>
      <w:r w:rsidRPr="00A63896">
        <w:rPr>
          <w:rFonts w:ascii="Consolas" w:eastAsia="Times New Roman" w:hAnsi="Consolas" w:cs="Times New Roman"/>
          <w:noProof/>
          <w:color w:val="0E00FF"/>
          <w:sz w:val="20"/>
          <w:szCs w:val="20"/>
        </w:rPr>
        <w:t>end</w:t>
      </w:r>
    </w:p>
    <w:p w14:paraId="5EB95A18" w14:textId="77777777" w:rsidR="00A63896" w:rsidRPr="00A63896" w:rsidRDefault="00A63896" w:rsidP="00A63896">
      <w:pPr>
        <w:spacing w:after="0" w:line="240" w:lineRule="auto"/>
        <w:rPr>
          <w:rFonts w:ascii="Consolas" w:eastAsia="Times New Roman" w:hAnsi="Consolas" w:cs="Times New Roman"/>
          <w:noProof/>
          <w:sz w:val="20"/>
          <w:szCs w:val="20"/>
        </w:rPr>
      </w:pPr>
    </w:p>
    <w:p w14:paraId="1A3A73EB" w14:textId="77777777" w:rsidR="00C64FE0" w:rsidRPr="00C64FE0" w:rsidRDefault="00C64FE0" w:rsidP="00C64FE0">
      <w:pPr>
        <w:spacing w:after="0" w:line="240" w:lineRule="auto"/>
        <w:rPr>
          <w:rFonts w:ascii="Consolas" w:eastAsia="Times New Roman" w:hAnsi="Consolas" w:cs="Times New Roman"/>
          <w:noProof/>
          <w:sz w:val="20"/>
          <w:szCs w:val="20"/>
        </w:rPr>
      </w:pPr>
      <w:r w:rsidRPr="00C64FE0">
        <w:rPr>
          <w:rFonts w:ascii="Consolas" w:eastAsia="Times New Roman" w:hAnsi="Consolas" w:cs="Times New Roman"/>
          <w:noProof/>
          <w:color w:val="0E00FF"/>
          <w:sz w:val="20"/>
          <w:szCs w:val="20"/>
        </w:rPr>
        <w:t xml:space="preserve">function </w:t>
      </w:r>
      <w:r w:rsidRPr="00C64FE0">
        <w:rPr>
          <w:rFonts w:ascii="Consolas" w:eastAsia="Times New Roman" w:hAnsi="Consolas" w:cs="Times New Roman"/>
          <w:noProof/>
          <w:sz w:val="20"/>
          <w:szCs w:val="20"/>
        </w:rPr>
        <w:t>dCC = dCC_func(CB)</w:t>
      </w:r>
    </w:p>
    <w:p w14:paraId="4F7DCD45" w14:textId="77777777" w:rsidR="00C64FE0" w:rsidRPr="00C64FE0" w:rsidRDefault="00C64FE0" w:rsidP="00C64FE0">
      <w:pPr>
        <w:spacing w:after="0" w:line="240" w:lineRule="auto"/>
        <w:rPr>
          <w:rFonts w:ascii="Consolas" w:eastAsia="Times New Roman" w:hAnsi="Consolas" w:cs="Times New Roman"/>
          <w:noProof/>
          <w:sz w:val="20"/>
          <w:szCs w:val="20"/>
        </w:rPr>
      </w:pPr>
      <w:r w:rsidRPr="00C64FE0">
        <w:rPr>
          <w:rFonts w:ascii="Consolas" w:eastAsia="Times New Roman" w:hAnsi="Consolas" w:cs="Times New Roman"/>
          <w:noProof/>
          <w:sz w:val="20"/>
          <w:szCs w:val="20"/>
        </w:rPr>
        <w:t>k2 = 0.2;</w:t>
      </w:r>
    </w:p>
    <w:p w14:paraId="2838B42C" w14:textId="77777777" w:rsidR="00C64FE0" w:rsidRPr="00C64FE0" w:rsidRDefault="00C64FE0" w:rsidP="00C64FE0">
      <w:pPr>
        <w:spacing w:after="0" w:line="240" w:lineRule="auto"/>
        <w:rPr>
          <w:rFonts w:ascii="Consolas" w:eastAsia="Times New Roman" w:hAnsi="Consolas" w:cs="Times New Roman"/>
          <w:noProof/>
          <w:sz w:val="20"/>
          <w:szCs w:val="20"/>
        </w:rPr>
      </w:pPr>
      <w:r w:rsidRPr="00C64FE0">
        <w:rPr>
          <w:rFonts w:ascii="Consolas" w:eastAsia="Times New Roman" w:hAnsi="Consolas" w:cs="Times New Roman"/>
          <w:noProof/>
          <w:sz w:val="20"/>
          <w:szCs w:val="20"/>
        </w:rPr>
        <w:t>dCC = k2 * CB;</w:t>
      </w:r>
    </w:p>
    <w:p w14:paraId="2264C93D" w14:textId="77777777" w:rsidR="00C64FE0" w:rsidRPr="00C64FE0" w:rsidRDefault="00C64FE0" w:rsidP="00C64FE0">
      <w:pPr>
        <w:spacing w:after="0" w:line="240" w:lineRule="auto"/>
        <w:rPr>
          <w:rFonts w:ascii="Consolas" w:eastAsia="Times New Roman" w:hAnsi="Consolas" w:cs="Times New Roman"/>
          <w:noProof/>
          <w:sz w:val="20"/>
          <w:szCs w:val="20"/>
        </w:rPr>
      </w:pPr>
      <w:r w:rsidRPr="00C64FE0">
        <w:rPr>
          <w:rFonts w:ascii="Consolas" w:eastAsia="Times New Roman" w:hAnsi="Consolas" w:cs="Times New Roman"/>
          <w:noProof/>
          <w:color w:val="0E00FF"/>
          <w:sz w:val="20"/>
          <w:szCs w:val="20"/>
        </w:rPr>
        <w:t>end</w:t>
      </w:r>
    </w:p>
    <w:p w14:paraId="448AD221" w14:textId="77777777" w:rsidR="00195757" w:rsidRDefault="00195757" w:rsidP="00CC66C1"/>
    <w:p w14:paraId="3DBE7470" w14:textId="6A048A2D" w:rsidR="00FD1B2B" w:rsidRDefault="00195757" w:rsidP="00CC66C1">
      <w:r>
        <w:rPr>
          <w:noProof/>
        </w:rPr>
        <w:lastRenderedPageBreak/>
        <w:drawing>
          <wp:anchor distT="0" distB="0" distL="114300" distR="114300" simplePos="0" relativeHeight="251704832" behindDoc="0" locked="0" layoutInCell="1" allowOverlap="1" wp14:anchorId="1E30CDFA" wp14:editId="36AF7CDC">
            <wp:simplePos x="0" y="0"/>
            <wp:positionH relativeFrom="column">
              <wp:posOffset>-124377</wp:posOffset>
            </wp:positionH>
            <wp:positionV relativeFrom="paragraph">
              <wp:posOffset>362613</wp:posOffset>
            </wp:positionV>
            <wp:extent cx="5486400" cy="2573020"/>
            <wp:effectExtent l="0" t="0" r="0" b="0"/>
            <wp:wrapTopAndBottom/>
            <wp:docPr id="729602170" name="Picture 17"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02170" name="Picture 17" descr="A diagram of a computer&#10;&#10;AI-generated content may be incorrect."/>
                    <pic:cNvPicPr/>
                  </pic:nvPicPr>
                  <pic:blipFill>
                    <a:blip r:embed="rId21"/>
                    <a:stretch>
                      <a:fillRect/>
                    </a:stretch>
                  </pic:blipFill>
                  <pic:spPr>
                    <a:xfrm>
                      <a:off x="0" y="0"/>
                      <a:ext cx="5486400" cy="2573020"/>
                    </a:xfrm>
                    <a:prstGeom prst="rect">
                      <a:avLst/>
                    </a:prstGeom>
                  </pic:spPr>
                </pic:pic>
              </a:graphicData>
            </a:graphic>
          </wp:anchor>
        </w:drawing>
      </w:r>
      <w:r w:rsidR="00FD1B2B" w:rsidRPr="00FD1B2B">
        <w:t>Each function connects to an Integrator and Scope.</w:t>
      </w:r>
    </w:p>
    <w:p w14:paraId="288D8883" w14:textId="4A0B2E92" w:rsidR="003F7AA9" w:rsidRPr="00FD1B2B" w:rsidRDefault="003F7AA9" w:rsidP="00CC66C1"/>
    <w:p w14:paraId="11D78F7D" w14:textId="7CB16DB0" w:rsidR="00FD1B2B" w:rsidRPr="00734621" w:rsidRDefault="000D3C20" w:rsidP="00CC66C1">
      <w:r w:rsidRPr="000D3C20">
        <w:t>Screenshot of Function Block Model</w:t>
      </w:r>
    </w:p>
    <w:p w14:paraId="376BD90E" w14:textId="40D515CC" w:rsidR="00A85522" w:rsidRDefault="00E80371" w:rsidP="00971352">
      <w:pPr>
        <w:pStyle w:val="NormalWeb"/>
      </w:pPr>
      <w:r w:rsidRPr="00E80371">
        <w:t>Results Summary</w:t>
      </w:r>
    </w:p>
    <w:p w14:paraId="1720B035" w14:textId="77777777" w:rsidR="00A85522" w:rsidRPr="00A85522" w:rsidRDefault="00A85522" w:rsidP="00CC66C1">
      <w:r w:rsidRPr="00A85522">
        <w:t>Scope Plot Labels</w:t>
      </w:r>
    </w:p>
    <w:p w14:paraId="5C148F1C" w14:textId="002CAF8A" w:rsidR="00A85522" w:rsidRPr="00CC66C1" w:rsidRDefault="00A85522" w:rsidP="00CC66C1">
      <w:pPr>
        <w:pStyle w:val="ListParagraph"/>
        <w:numPr>
          <w:ilvl w:val="0"/>
          <w:numId w:val="21"/>
        </w:numPr>
        <w:rPr>
          <w:rFonts w:ascii="Times New Roman" w:hAnsi="Times New Roman" w:cs="Times New Roman"/>
          <w:sz w:val="24"/>
          <w:szCs w:val="24"/>
        </w:rPr>
      </w:pPr>
      <w:r w:rsidRPr="00CC66C1">
        <w:rPr>
          <w:rFonts w:ascii="Times New Roman" w:hAnsi="Times New Roman" w:cs="Times New Roman"/>
          <w:b/>
          <w:bCs/>
          <w:sz w:val="24"/>
          <w:szCs w:val="24"/>
        </w:rPr>
        <w:t>Scope CA</w:t>
      </w:r>
      <w:r w:rsidRPr="00CC66C1">
        <w:rPr>
          <w:rFonts w:ascii="Times New Roman" w:hAnsi="Times New Roman" w:cs="Times New Roman"/>
          <w:sz w:val="24"/>
          <w:szCs w:val="24"/>
        </w:rPr>
        <w:t xml:space="preserve">: Title: </w:t>
      </w:r>
      <w:r w:rsidRPr="00A85522">
        <w:t>Concentration of A</w:t>
      </w:r>
      <w:r w:rsidRPr="00CC66C1">
        <w:rPr>
          <w:rFonts w:ascii="Times New Roman" w:hAnsi="Times New Roman" w:cs="Times New Roman"/>
          <w:sz w:val="24"/>
          <w:szCs w:val="24"/>
        </w:rPr>
        <w:t xml:space="preserve">, X: </w:t>
      </w:r>
      <w:r w:rsidRPr="00A85522">
        <w:t>Time (min)</w:t>
      </w:r>
      <w:r w:rsidRPr="00CC66C1">
        <w:rPr>
          <w:rFonts w:ascii="Times New Roman" w:hAnsi="Times New Roman" w:cs="Times New Roman"/>
          <w:sz w:val="24"/>
          <w:szCs w:val="24"/>
        </w:rPr>
        <w:t xml:space="preserve">, Y: </w:t>
      </w:r>
      <w:r w:rsidRPr="00A85522">
        <w:t>mol/L</w:t>
      </w:r>
    </w:p>
    <w:p w14:paraId="1BC3054F" w14:textId="3E80D157" w:rsidR="00A85522" w:rsidRPr="00CC66C1" w:rsidRDefault="00A85522" w:rsidP="00CC66C1">
      <w:pPr>
        <w:pStyle w:val="ListParagraph"/>
        <w:numPr>
          <w:ilvl w:val="0"/>
          <w:numId w:val="21"/>
        </w:numPr>
        <w:rPr>
          <w:rFonts w:ascii="Times New Roman" w:hAnsi="Times New Roman" w:cs="Times New Roman"/>
          <w:sz w:val="24"/>
          <w:szCs w:val="24"/>
        </w:rPr>
      </w:pPr>
      <w:r w:rsidRPr="00CC66C1">
        <w:rPr>
          <w:rFonts w:ascii="Times New Roman" w:hAnsi="Times New Roman" w:cs="Times New Roman"/>
          <w:b/>
          <w:bCs/>
          <w:sz w:val="24"/>
          <w:szCs w:val="24"/>
        </w:rPr>
        <w:t>Scope</w:t>
      </w:r>
      <w:r w:rsidR="00021913" w:rsidRPr="00CC66C1">
        <w:rPr>
          <w:rFonts w:ascii="Times New Roman" w:hAnsi="Times New Roman" w:cs="Times New Roman"/>
          <w:b/>
          <w:bCs/>
          <w:sz w:val="24"/>
          <w:szCs w:val="24"/>
        </w:rPr>
        <w:t xml:space="preserve"> </w:t>
      </w:r>
      <w:r w:rsidRPr="00CC66C1">
        <w:rPr>
          <w:rFonts w:ascii="Times New Roman" w:hAnsi="Times New Roman" w:cs="Times New Roman"/>
          <w:b/>
          <w:bCs/>
          <w:sz w:val="24"/>
          <w:szCs w:val="24"/>
        </w:rPr>
        <w:t>CB</w:t>
      </w:r>
      <w:r w:rsidRPr="00CC66C1">
        <w:rPr>
          <w:rFonts w:ascii="Times New Roman" w:hAnsi="Times New Roman" w:cs="Times New Roman"/>
          <w:sz w:val="24"/>
          <w:szCs w:val="24"/>
        </w:rPr>
        <w:t xml:space="preserve">: Title: </w:t>
      </w:r>
      <w:r w:rsidRPr="00A85522">
        <w:t>Concentration of B</w:t>
      </w:r>
      <w:r w:rsidRPr="00CC66C1">
        <w:rPr>
          <w:rFonts w:ascii="Times New Roman" w:hAnsi="Times New Roman" w:cs="Times New Roman"/>
          <w:sz w:val="24"/>
          <w:szCs w:val="24"/>
        </w:rPr>
        <w:t xml:space="preserve">, X: </w:t>
      </w:r>
      <w:r w:rsidRPr="00A85522">
        <w:t>Time (min)</w:t>
      </w:r>
      <w:r w:rsidRPr="00CC66C1">
        <w:rPr>
          <w:rFonts w:ascii="Times New Roman" w:hAnsi="Times New Roman" w:cs="Times New Roman"/>
          <w:sz w:val="24"/>
          <w:szCs w:val="24"/>
        </w:rPr>
        <w:t xml:space="preserve">, Y: </w:t>
      </w:r>
      <w:r w:rsidRPr="00A85522">
        <w:t>mol/L</w:t>
      </w:r>
    </w:p>
    <w:p w14:paraId="4F796E82" w14:textId="609413B3" w:rsidR="00A85522" w:rsidRPr="00CC66C1" w:rsidRDefault="00A85522" w:rsidP="00CC66C1">
      <w:pPr>
        <w:pStyle w:val="ListParagraph"/>
        <w:numPr>
          <w:ilvl w:val="0"/>
          <w:numId w:val="21"/>
        </w:numPr>
        <w:rPr>
          <w:rFonts w:ascii="Times New Roman" w:hAnsi="Times New Roman" w:cs="Times New Roman"/>
          <w:sz w:val="24"/>
          <w:szCs w:val="24"/>
        </w:rPr>
      </w:pPr>
      <w:r w:rsidRPr="00CC66C1">
        <w:rPr>
          <w:rFonts w:ascii="Times New Roman" w:hAnsi="Times New Roman" w:cs="Times New Roman"/>
          <w:b/>
          <w:bCs/>
          <w:sz w:val="24"/>
          <w:szCs w:val="24"/>
        </w:rPr>
        <w:t>Scope</w:t>
      </w:r>
      <w:r w:rsidR="00021913" w:rsidRPr="00CC66C1">
        <w:rPr>
          <w:rFonts w:ascii="Times New Roman" w:hAnsi="Times New Roman" w:cs="Times New Roman"/>
          <w:b/>
          <w:bCs/>
          <w:sz w:val="24"/>
          <w:szCs w:val="24"/>
        </w:rPr>
        <w:t xml:space="preserve"> </w:t>
      </w:r>
      <w:r w:rsidRPr="00CC66C1">
        <w:rPr>
          <w:rFonts w:ascii="Times New Roman" w:hAnsi="Times New Roman" w:cs="Times New Roman"/>
          <w:b/>
          <w:bCs/>
          <w:sz w:val="24"/>
          <w:szCs w:val="24"/>
        </w:rPr>
        <w:t>CC</w:t>
      </w:r>
      <w:r w:rsidRPr="00CC66C1">
        <w:rPr>
          <w:rFonts w:ascii="Times New Roman" w:hAnsi="Times New Roman" w:cs="Times New Roman"/>
          <w:sz w:val="24"/>
          <w:szCs w:val="24"/>
        </w:rPr>
        <w:t xml:space="preserve">: Title: </w:t>
      </w:r>
      <w:r w:rsidRPr="00A85522">
        <w:t>Concentration of C</w:t>
      </w:r>
      <w:r w:rsidRPr="00CC66C1">
        <w:rPr>
          <w:rFonts w:ascii="Times New Roman" w:hAnsi="Times New Roman" w:cs="Times New Roman"/>
          <w:sz w:val="24"/>
          <w:szCs w:val="24"/>
        </w:rPr>
        <w:t xml:space="preserve">, X: </w:t>
      </w:r>
      <w:r w:rsidRPr="00A85522">
        <w:t>Time (min)</w:t>
      </w:r>
      <w:r w:rsidRPr="00CC66C1">
        <w:rPr>
          <w:rFonts w:ascii="Times New Roman" w:hAnsi="Times New Roman" w:cs="Times New Roman"/>
          <w:sz w:val="24"/>
          <w:szCs w:val="24"/>
        </w:rPr>
        <w:t xml:space="preserve">, Y: </w:t>
      </w:r>
      <w:r w:rsidRPr="00A85522">
        <w:t>mol/L</w:t>
      </w:r>
    </w:p>
    <w:p w14:paraId="7DB4AD39" w14:textId="35CB84F2" w:rsidR="000B6FEB" w:rsidRDefault="0022059A" w:rsidP="00D22F14">
      <w:pPr>
        <w:pStyle w:val="Heading3"/>
      </w:pPr>
      <w:bookmarkStart w:id="23" w:name="_Toc201306143"/>
      <w:r>
        <w:rPr>
          <w:rFonts w:ascii="Times New Roman" w:eastAsia="Times New Roman" w:hAnsi="Times New Roman" w:cs="Times New Roman"/>
          <w:noProof/>
          <w:sz w:val="24"/>
          <w:szCs w:val="24"/>
        </w:rPr>
        <w:lastRenderedPageBreak/>
        <w:drawing>
          <wp:anchor distT="0" distB="0" distL="114300" distR="114300" simplePos="0" relativeHeight="251710976" behindDoc="0" locked="0" layoutInCell="1" allowOverlap="1" wp14:anchorId="5B6781F9" wp14:editId="02D4E8F3">
            <wp:simplePos x="0" y="0"/>
            <wp:positionH relativeFrom="column">
              <wp:posOffset>-92710</wp:posOffset>
            </wp:positionH>
            <wp:positionV relativeFrom="paragraph">
              <wp:posOffset>213995</wp:posOffset>
            </wp:positionV>
            <wp:extent cx="6010910" cy="3752850"/>
            <wp:effectExtent l="0" t="0" r="8890" b="0"/>
            <wp:wrapTopAndBottom/>
            <wp:docPr id="937991724" name="Picture 2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1724" name="Picture 22" descr="A screen shot of a computer&#10;&#10;AI-generated content may be incorrect."/>
                    <pic:cNvPicPr/>
                  </pic:nvPicPr>
                  <pic:blipFill>
                    <a:blip r:embed="rId22"/>
                    <a:stretch>
                      <a:fillRect/>
                    </a:stretch>
                  </pic:blipFill>
                  <pic:spPr>
                    <a:xfrm>
                      <a:off x="0" y="0"/>
                      <a:ext cx="6010910" cy="3752850"/>
                    </a:xfrm>
                    <a:prstGeom prst="rect">
                      <a:avLst/>
                    </a:prstGeom>
                  </pic:spPr>
                </pic:pic>
              </a:graphicData>
            </a:graphic>
            <wp14:sizeRelH relativeFrom="margin">
              <wp14:pctWidth>0</wp14:pctWidth>
            </wp14:sizeRelH>
            <wp14:sizeRelV relativeFrom="margin">
              <wp14:pctHeight>0</wp14:pctHeight>
            </wp14:sizeRelV>
          </wp:anchor>
        </w:drawing>
      </w:r>
      <w:r w:rsidR="000B6FEB">
        <w:t xml:space="preserve">Results of </w:t>
      </w:r>
      <w:r w:rsidR="00A20B58">
        <w:t>Simulink model</w:t>
      </w:r>
      <w:bookmarkEnd w:id="23"/>
    </w:p>
    <w:p w14:paraId="2281E9AD" w14:textId="5BB809F6" w:rsidR="006541DA" w:rsidRDefault="0022059A" w:rsidP="00CC66C1">
      <w:r>
        <w:rPr>
          <w:noProof/>
        </w:rPr>
        <w:drawing>
          <wp:anchor distT="0" distB="0" distL="114300" distR="114300" simplePos="0" relativeHeight="251719168" behindDoc="0" locked="0" layoutInCell="1" allowOverlap="1" wp14:anchorId="420B31F1" wp14:editId="3E62F83C">
            <wp:simplePos x="0" y="0"/>
            <wp:positionH relativeFrom="margin">
              <wp:align>left</wp:align>
            </wp:positionH>
            <wp:positionV relativeFrom="paragraph">
              <wp:posOffset>4033777</wp:posOffset>
            </wp:positionV>
            <wp:extent cx="6095365" cy="3774440"/>
            <wp:effectExtent l="0" t="0" r="635" b="0"/>
            <wp:wrapTopAndBottom/>
            <wp:docPr id="635331137" name="Picture 20"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31137" name="Picture 20" descr="A screen shot of a graph&#10;&#10;AI-generated content may be incorrect."/>
                    <pic:cNvPicPr/>
                  </pic:nvPicPr>
                  <pic:blipFill>
                    <a:blip r:embed="rId23"/>
                    <a:stretch>
                      <a:fillRect/>
                    </a:stretch>
                  </pic:blipFill>
                  <pic:spPr>
                    <a:xfrm>
                      <a:off x="0" y="0"/>
                      <a:ext cx="6095365" cy="3774440"/>
                    </a:xfrm>
                    <a:prstGeom prst="rect">
                      <a:avLst/>
                    </a:prstGeom>
                  </pic:spPr>
                </pic:pic>
              </a:graphicData>
            </a:graphic>
            <wp14:sizeRelH relativeFrom="margin">
              <wp14:pctWidth>0</wp14:pctWidth>
            </wp14:sizeRelH>
            <wp14:sizeRelV relativeFrom="margin">
              <wp14:pctHeight>0</wp14:pctHeight>
            </wp14:sizeRelV>
          </wp:anchor>
        </w:drawing>
      </w:r>
    </w:p>
    <w:p w14:paraId="0EAF32C1" w14:textId="58158C6C" w:rsidR="006541DA" w:rsidRDefault="006541DA" w:rsidP="00CC66C1"/>
    <w:p w14:paraId="5659E03F" w14:textId="3174ECB8" w:rsidR="006541DA" w:rsidRPr="006541DA" w:rsidRDefault="00AB6C60" w:rsidP="00CC66C1">
      <w:r>
        <w:rPr>
          <w:noProof/>
        </w:rPr>
        <w:lastRenderedPageBreak/>
        <w:drawing>
          <wp:inline distT="0" distB="0" distL="0" distR="0" wp14:anchorId="6DAA1BCB" wp14:editId="56439423">
            <wp:extent cx="5486400" cy="3637280"/>
            <wp:effectExtent l="0" t="0" r="0" b="1270"/>
            <wp:docPr id="1207334239" name="Picture 19"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4239" name="Picture 19" descr="A screen shot of a graph&#10;&#10;AI-generated content may be incorrect."/>
                    <pic:cNvPicPr/>
                  </pic:nvPicPr>
                  <pic:blipFill>
                    <a:blip r:embed="rId24"/>
                    <a:stretch>
                      <a:fillRect/>
                    </a:stretch>
                  </pic:blipFill>
                  <pic:spPr>
                    <a:xfrm>
                      <a:off x="0" y="0"/>
                      <a:ext cx="5486400" cy="3637280"/>
                    </a:xfrm>
                    <a:prstGeom prst="rect">
                      <a:avLst/>
                    </a:prstGeom>
                  </pic:spPr>
                </pic:pic>
              </a:graphicData>
            </a:graphic>
          </wp:inline>
        </w:drawing>
      </w:r>
    </w:p>
    <w:p w14:paraId="2DF188DD" w14:textId="489A4C59" w:rsidR="00A85522" w:rsidRDefault="001011F1" w:rsidP="00710BE2">
      <w:r>
        <w:rPr>
          <w:noProof/>
        </w:rPr>
        <w:drawing>
          <wp:inline distT="0" distB="0" distL="0" distR="0" wp14:anchorId="3ECA706E" wp14:editId="60F769EE">
            <wp:extent cx="9526" cy="19053"/>
            <wp:effectExtent l="0" t="0" r="0" b="0"/>
            <wp:docPr id="517219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901" name="Picture 51721901"/>
                    <pic:cNvPicPr/>
                  </pic:nvPicPr>
                  <pic:blipFill>
                    <a:blip r:embed="rId25"/>
                    <a:stretch>
                      <a:fillRect/>
                    </a:stretch>
                  </pic:blipFill>
                  <pic:spPr>
                    <a:xfrm>
                      <a:off x="0" y="0"/>
                      <a:ext cx="9526" cy="19053"/>
                    </a:xfrm>
                    <a:prstGeom prst="rect">
                      <a:avLst/>
                    </a:prstGeom>
                  </pic:spPr>
                </pic:pic>
              </a:graphicData>
            </a:graphic>
          </wp:inline>
        </w:drawing>
      </w:r>
    </w:p>
    <w:p w14:paraId="2F7090E1" w14:textId="1ACDD835" w:rsidR="0032364F" w:rsidRPr="0032364F" w:rsidRDefault="00000000" w:rsidP="00566979">
      <w:pPr>
        <w:pStyle w:val="Heading2"/>
      </w:pPr>
      <w:bookmarkStart w:id="24" w:name="_Toc201306144"/>
      <w:r>
        <w:t>Discussion</w:t>
      </w:r>
      <w:bookmarkEnd w:id="24"/>
    </w:p>
    <w:p w14:paraId="15F37632" w14:textId="2FF45935" w:rsidR="0032364F" w:rsidRDefault="0032364F" w:rsidP="00CC66C1">
      <w:pPr>
        <w:pStyle w:val="ListParagraph"/>
        <w:numPr>
          <w:ilvl w:val="0"/>
          <w:numId w:val="16"/>
        </w:numPr>
      </w:pPr>
      <w:r w:rsidRPr="0032364F">
        <w:t xml:space="preserve">This model shows how </w:t>
      </w:r>
      <w:r w:rsidRPr="00CC66C1">
        <w:rPr>
          <w:b/>
          <w:bCs/>
        </w:rPr>
        <w:t>intermediate products like B</w:t>
      </w:r>
      <w:r w:rsidRPr="0032364F">
        <w:t xml:space="preserve"> peak and then </w:t>
      </w:r>
      <w:r w:rsidR="00566979" w:rsidRPr="0032364F">
        <w:t>depletes</w:t>
      </w:r>
      <w:r w:rsidRPr="0032364F">
        <w:t>.</w:t>
      </w:r>
    </w:p>
    <w:p w14:paraId="05440163" w14:textId="77777777" w:rsidR="006F6127" w:rsidRPr="006F6127" w:rsidRDefault="006F6127" w:rsidP="00CC66C1">
      <w:pPr>
        <w:pStyle w:val="ListParagraph"/>
        <w:numPr>
          <w:ilvl w:val="0"/>
          <w:numId w:val="22"/>
        </w:numPr>
      </w:pPr>
      <w:r w:rsidRPr="006F6127">
        <w:t>B peaks early and then decays as it forms C.</w:t>
      </w:r>
    </w:p>
    <w:p w14:paraId="1CF5F414" w14:textId="77777777" w:rsidR="006F6127" w:rsidRPr="006F6127" w:rsidRDefault="006F6127" w:rsidP="00CC66C1">
      <w:pPr>
        <w:pStyle w:val="ListParagraph"/>
        <w:numPr>
          <w:ilvl w:val="0"/>
          <w:numId w:val="22"/>
        </w:numPr>
      </w:pPr>
      <w:r w:rsidRPr="006F6127">
        <w:t>Final conversion confirms reaction completion.</w:t>
      </w:r>
    </w:p>
    <w:p w14:paraId="22A17730" w14:textId="77777777" w:rsidR="006F6127" w:rsidRPr="006F6127" w:rsidRDefault="006F6127" w:rsidP="00CC66C1">
      <w:pPr>
        <w:pStyle w:val="ListParagraph"/>
        <w:numPr>
          <w:ilvl w:val="0"/>
          <w:numId w:val="22"/>
        </w:numPr>
      </w:pPr>
      <w:r w:rsidRPr="006F6127">
        <w:t>Function and Gain methods match, validating model.</w:t>
      </w:r>
    </w:p>
    <w:p w14:paraId="276630B3" w14:textId="77777777" w:rsidR="006F6127" w:rsidRDefault="006F6127" w:rsidP="00CC66C1">
      <w:pPr>
        <w:pStyle w:val="ListParagraph"/>
        <w:numPr>
          <w:ilvl w:val="0"/>
          <w:numId w:val="22"/>
        </w:numPr>
      </w:pPr>
      <w:r w:rsidRPr="006F6127">
        <w:t>Useful for reactor design, especially batch operations aiming to isolate intermediates.</w:t>
      </w:r>
    </w:p>
    <w:p w14:paraId="770D9B67" w14:textId="1AADB2EA" w:rsidR="00566979" w:rsidRPr="006F6127" w:rsidRDefault="00566979" w:rsidP="00566979">
      <w:pPr>
        <w:pStyle w:val="ListParagraph"/>
        <w:numPr>
          <w:ilvl w:val="0"/>
          <w:numId w:val="22"/>
        </w:numPr>
      </w:pPr>
      <w:r>
        <w:t>Function-based modeling supports modularity and system clarity.</w:t>
      </w:r>
    </w:p>
    <w:p w14:paraId="17363809" w14:textId="7A8A28C7" w:rsidR="002C2E81" w:rsidRDefault="002C2E81" w:rsidP="00AE702B">
      <w:pPr>
        <w:pStyle w:val="Heading1"/>
      </w:pPr>
      <w:bookmarkStart w:id="25" w:name="_Toc201306145"/>
      <w:r>
        <w:rPr>
          <w:rStyle w:val="Strong"/>
          <w:b/>
          <w:bCs/>
        </w:rPr>
        <w:t>Conclusion:</w:t>
      </w:r>
      <w:bookmarkEnd w:id="25"/>
    </w:p>
    <w:p w14:paraId="161079F4" w14:textId="77777777" w:rsidR="002C2E81" w:rsidRDefault="002C2E81" w:rsidP="002C2E81">
      <w:pPr>
        <w:pStyle w:val="NormalWeb"/>
      </w:pPr>
      <w:r>
        <w:t>This report has demonstrated key concepts of chemical process modeling using both numerical methods and block-based simulation tools. The ability to translate physical behavior into solvable equations and interpret their results is essential in reactor design and chemical system optimization. From simple decay to more complex reaction networks, MATLAB and Simulink have proven to be powerful and complementary tools for modern chemical engineers.</w:t>
      </w:r>
    </w:p>
    <w:p w14:paraId="3BB4F787" w14:textId="77777777" w:rsidR="00566979" w:rsidRDefault="00566979" w:rsidP="002C2E81">
      <w:pPr>
        <w:pStyle w:val="NormalWeb"/>
      </w:pPr>
    </w:p>
    <w:p w14:paraId="36584845" w14:textId="77777777" w:rsidR="00566979" w:rsidRPr="00566979" w:rsidRDefault="00566979" w:rsidP="00566979">
      <w:pPr>
        <w:pStyle w:val="Heading1"/>
      </w:pPr>
      <w:bookmarkStart w:id="26" w:name="_Toc201306146"/>
      <w:r w:rsidRPr="00566979">
        <w:lastRenderedPageBreak/>
        <w:t>References</w:t>
      </w:r>
      <w:bookmarkEnd w:id="26"/>
    </w:p>
    <w:p w14:paraId="73D95B86" w14:textId="77777777" w:rsidR="00566979" w:rsidRPr="00566979" w:rsidRDefault="00566979" w:rsidP="005669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66979">
        <w:rPr>
          <w:rFonts w:ascii="Times New Roman" w:eastAsia="Times New Roman" w:hAnsi="Times New Roman" w:cs="Times New Roman"/>
          <w:sz w:val="24"/>
          <w:szCs w:val="24"/>
          <w:lang w:val="pt-BR"/>
        </w:rPr>
        <w:t xml:space="preserve">Rice, R. G., &amp; Do, D. D. (1995). </w:t>
      </w:r>
      <w:r w:rsidRPr="00566979">
        <w:rPr>
          <w:rFonts w:ascii="Times New Roman" w:eastAsia="Times New Roman" w:hAnsi="Times New Roman" w:cs="Times New Roman"/>
          <w:i/>
          <w:iCs/>
          <w:sz w:val="24"/>
          <w:szCs w:val="24"/>
        </w:rPr>
        <w:t>Applied Mathematics and Modeling for Chemical Engineers</w:t>
      </w:r>
      <w:r w:rsidRPr="00566979">
        <w:rPr>
          <w:rFonts w:ascii="Times New Roman" w:eastAsia="Times New Roman" w:hAnsi="Times New Roman" w:cs="Times New Roman"/>
          <w:sz w:val="24"/>
          <w:szCs w:val="24"/>
        </w:rPr>
        <w:t>. John Wiley &amp; Sons.</w:t>
      </w:r>
    </w:p>
    <w:p w14:paraId="7499296C" w14:textId="77777777" w:rsidR="00566979" w:rsidRPr="00566979" w:rsidRDefault="00566979" w:rsidP="005669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66979">
        <w:rPr>
          <w:rFonts w:ascii="Times New Roman" w:eastAsia="Times New Roman" w:hAnsi="Times New Roman" w:cs="Times New Roman"/>
          <w:sz w:val="24"/>
          <w:szCs w:val="24"/>
        </w:rPr>
        <w:t xml:space="preserve">Rasmuson, A., Andersson, B., Olsson, L., &amp; Andersson, R. (2014). </w:t>
      </w:r>
      <w:r w:rsidRPr="00566979">
        <w:rPr>
          <w:rFonts w:ascii="Times New Roman" w:eastAsia="Times New Roman" w:hAnsi="Times New Roman" w:cs="Times New Roman"/>
          <w:i/>
          <w:iCs/>
          <w:sz w:val="24"/>
          <w:szCs w:val="24"/>
        </w:rPr>
        <w:t>Mathematical Modeling in Chemical Engineering</w:t>
      </w:r>
      <w:r w:rsidRPr="00566979">
        <w:rPr>
          <w:rFonts w:ascii="Times New Roman" w:eastAsia="Times New Roman" w:hAnsi="Times New Roman" w:cs="Times New Roman"/>
          <w:sz w:val="24"/>
          <w:szCs w:val="24"/>
        </w:rPr>
        <w:t>. Cambridge University Press.</w:t>
      </w:r>
    </w:p>
    <w:p w14:paraId="32D71D48" w14:textId="77777777" w:rsidR="00566979" w:rsidRPr="00566979" w:rsidRDefault="00566979" w:rsidP="005669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66979">
        <w:rPr>
          <w:rFonts w:ascii="Times New Roman" w:eastAsia="Times New Roman" w:hAnsi="Times New Roman" w:cs="Times New Roman"/>
          <w:sz w:val="24"/>
          <w:szCs w:val="24"/>
        </w:rPr>
        <w:t xml:space="preserve">Karris, S. T. (2006). </w:t>
      </w:r>
      <w:r w:rsidRPr="00566979">
        <w:rPr>
          <w:rFonts w:ascii="Times New Roman" w:eastAsia="Times New Roman" w:hAnsi="Times New Roman" w:cs="Times New Roman"/>
          <w:i/>
          <w:iCs/>
          <w:sz w:val="24"/>
          <w:szCs w:val="24"/>
        </w:rPr>
        <w:t>Introduction to Simulink with Engineering Applications</w:t>
      </w:r>
      <w:r w:rsidRPr="00566979">
        <w:rPr>
          <w:rFonts w:ascii="Times New Roman" w:eastAsia="Times New Roman" w:hAnsi="Times New Roman" w:cs="Times New Roman"/>
          <w:sz w:val="24"/>
          <w:szCs w:val="24"/>
        </w:rPr>
        <w:t>. Orchard Publications.</w:t>
      </w:r>
    </w:p>
    <w:p w14:paraId="018B0F2E" w14:textId="77777777" w:rsidR="00566979" w:rsidRPr="00566979" w:rsidRDefault="00566979" w:rsidP="00566979">
      <w:pPr>
        <w:numPr>
          <w:ilvl w:val="0"/>
          <w:numId w:val="24"/>
        </w:numPr>
        <w:spacing w:before="100" w:beforeAutospacing="1" w:after="100" w:afterAutospacing="1" w:line="240" w:lineRule="auto"/>
        <w:rPr>
          <w:rFonts w:ascii="Times New Roman" w:eastAsia="Times New Roman" w:hAnsi="Times New Roman" w:cs="Times New Roman"/>
          <w:noProof/>
          <w:sz w:val="24"/>
          <w:szCs w:val="24"/>
        </w:rPr>
      </w:pPr>
      <w:r w:rsidRPr="00566979">
        <w:rPr>
          <w:rFonts w:ascii="Times New Roman" w:eastAsia="Times New Roman" w:hAnsi="Times New Roman" w:cs="Times New Roman"/>
          <w:noProof/>
          <w:sz w:val="24"/>
          <w:szCs w:val="24"/>
        </w:rPr>
        <w:t xml:space="preserve">TutorialsPoint. (n.d.). </w:t>
      </w:r>
      <w:r w:rsidRPr="00566979">
        <w:rPr>
          <w:rFonts w:ascii="Times New Roman" w:eastAsia="Times New Roman" w:hAnsi="Times New Roman" w:cs="Times New Roman"/>
          <w:i/>
          <w:iCs/>
          <w:noProof/>
          <w:sz w:val="24"/>
          <w:szCs w:val="24"/>
        </w:rPr>
        <w:t>MATLAB-Simulink Tutorial</w:t>
      </w:r>
      <w:r w:rsidRPr="00566979">
        <w:rPr>
          <w:rFonts w:ascii="Times New Roman" w:eastAsia="Times New Roman" w:hAnsi="Times New Roman" w:cs="Times New Roman"/>
          <w:noProof/>
          <w:sz w:val="24"/>
          <w:szCs w:val="24"/>
        </w:rPr>
        <w:t xml:space="preserve">. Retrieved from </w:t>
      </w:r>
      <w:hyperlink r:id="rId26" w:tgtFrame="_new" w:history="1">
        <w:r w:rsidRPr="00566979">
          <w:rPr>
            <w:rFonts w:ascii="Times New Roman" w:eastAsia="Times New Roman" w:hAnsi="Times New Roman" w:cs="Times New Roman"/>
            <w:noProof/>
            <w:color w:val="0000FF"/>
            <w:sz w:val="24"/>
            <w:szCs w:val="24"/>
            <w:u w:val="single"/>
          </w:rPr>
          <w:t>www.tutorialspoint.com</w:t>
        </w:r>
      </w:hyperlink>
    </w:p>
    <w:p w14:paraId="4ED1F7C8" w14:textId="77777777" w:rsidR="00566979" w:rsidRPr="00566979" w:rsidRDefault="00566979" w:rsidP="00566979">
      <w:pPr>
        <w:numPr>
          <w:ilvl w:val="0"/>
          <w:numId w:val="24"/>
        </w:numPr>
        <w:spacing w:before="100" w:beforeAutospacing="1" w:after="100" w:afterAutospacing="1" w:line="240" w:lineRule="auto"/>
        <w:rPr>
          <w:rFonts w:ascii="Times New Roman" w:eastAsia="Times New Roman" w:hAnsi="Times New Roman" w:cs="Times New Roman"/>
          <w:noProof/>
          <w:sz w:val="24"/>
          <w:szCs w:val="24"/>
        </w:rPr>
      </w:pPr>
      <w:r w:rsidRPr="00566979">
        <w:rPr>
          <w:rFonts w:ascii="Times New Roman" w:eastAsia="Times New Roman" w:hAnsi="Times New Roman" w:cs="Times New Roman"/>
          <w:noProof/>
          <w:sz w:val="24"/>
          <w:szCs w:val="24"/>
        </w:rPr>
        <w:t xml:space="preserve">Yeo, Y. K. (2017). </w:t>
      </w:r>
      <w:r w:rsidRPr="00566979">
        <w:rPr>
          <w:rFonts w:ascii="Times New Roman" w:eastAsia="Times New Roman" w:hAnsi="Times New Roman" w:cs="Times New Roman"/>
          <w:i/>
          <w:iCs/>
          <w:noProof/>
          <w:sz w:val="24"/>
          <w:szCs w:val="24"/>
        </w:rPr>
        <w:t>Chemical Engineering Computation with MATLAB</w:t>
      </w:r>
      <w:r w:rsidRPr="00566979">
        <w:rPr>
          <w:rFonts w:ascii="Times New Roman" w:eastAsia="Times New Roman" w:hAnsi="Times New Roman" w:cs="Times New Roman"/>
          <w:noProof/>
          <w:sz w:val="24"/>
          <w:szCs w:val="24"/>
        </w:rPr>
        <w:t>. CRC Press.</w:t>
      </w:r>
    </w:p>
    <w:p w14:paraId="681B839B" w14:textId="77777777" w:rsidR="00566979" w:rsidRPr="00566979" w:rsidRDefault="00566979" w:rsidP="005669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66979">
        <w:rPr>
          <w:rFonts w:ascii="Times New Roman" w:eastAsia="Times New Roman" w:hAnsi="Times New Roman" w:cs="Times New Roman"/>
          <w:noProof/>
          <w:sz w:val="24"/>
          <w:szCs w:val="24"/>
        </w:rPr>
        <w:t xml:space="preserve">Cormen, T. H., Leiserson, </w:t>
      </w:r>
      <w:r w:rsidRPr="00566979">
        <w:rPr>
          <w:rFonts w:ascii="Times New Roman" w:eastAsia="Times New Roman" w:hAnsi="Times New Roman" w:cs="Times New Roman"/>
          <w:sz w:val="24"/>
          <w:szCs w:val="24"/>
        </w:rPr>
        <w:t xml:space="preserve">C. E., Rivest, R. L., &amp; Stein, C. (2009). </w:t>
      </w:r>
      <w:r w:rsidRPr="00566979">
        <w:rPr>
          <w:rFonts w:ascii="Times New Roman" w:eastAsia="Times New Roman" w:hAnsi="Times New Roman" w:cs="Times New Roman"/>
          <w:i/>
          <w:iCs/>
          <w:sz w:val="24"/>
          <w:szCs w:val="24"/>
        </w:rPr>
        <w:t>Introduction to Algorithms</w:t>
      </w:r>
      <w:r w:rsidRPr="00566979">
        <w:rPr>
          <w:rFonts w:ascii="Times New Roman" w:eastAsia="Times New Roman" w:hAnsi="Times New Roman" w:cs="Times New Roman"/>
          <w:sz w:val="24"/>
          <w:szCs w:val="24"/>
        </w:rPr>
        <w:t xml:space="preserve"> (3rd ed.). MIT Press.</w:t>
      </w:r>
    </w:p>
    <w:p w14:paraId="0294AF59" w14:textId="77777777" w:rsidR="00566979" w:rsidRPr="00566979" w:rsidRDefault="00566979" w:rsidP="005669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66979">
        <w:rPr>
          <w:rFonts w:ascii="Times New Roman" w:eastAsia="Times New Roman" w:hAnsi="Times New Roman" w:cs="Times New Roman"/>
          <w:sz w:val="24"/>
          <w:szCs w:val="24"/>
        </w:rPr>
        <w:t xml:space="preserve">MathWorks. (n.d.). </w:t>
      </w:r>
      <w:r w:rsidRPr="00566979">
        <w:rPr>
          <w:rFonts w:ascii="Times New Roman" w:eastAsia="Times New Roman" w:hAnsi="Times New Roman" w:cs="Times New Roman"/>
          <w:i/>
          <w:iCs/>
          <w:sz w:val="24"/>
          <w:szCs w:val="24"/>
        </w:rPr>
        <w:t>MATLAB – Official YouTube Channel</w:t>
      </w:r>
      <w:r w:rsidRPr="00566979">
        <w:rPr>
          <w:rFonts w:ascii="Times New Roman" w:eastAsia="Times New Roman" w:hAnsi="Times New Roman" w:cs="Times New Roman"/>
          <w:sz w:val="24"/>
          <w:szCs w:val="24"/>
        </w:rPr>
        <w:t xml:space="preserve">. Retrieved from </w:t>
      </w:r>
      <w:hyperlink r:id="rId27" w:tgtFrame="_new" w:history="1">
        <w:r w:rsidRPr="00566979">
          <w:rPr>
            <w:rFonts w:ascii="Times New Roman" w:eastAsia="Times New Roman" w:hAnsi="Times New Roman" w:cs="Times New Roman"/>
            <w:color w:val="0000FF"/>
            <w:sz w:val="24"/>
            <w:szCs w:val="24"/>
            <w:u w:val="single"/>
          </w:rPr>
          <w:t>https://www.youtube.com/@MATLAB</w:t>
        </w:r>
      </w:hyperlink>
    </w:p>
    <w:p w14:paraId="431DAB0C" w14:textId="77777777" w:rsidR="00566979" w:rsidRDefault="00566979" w:rsidP="002C2E81">
      <w:pPr>
        <w:pStyle w:val="NormalWeb"/>
      </w:pPr>
    </w:p>
    <w:p w14:paraId="4C0D31A8" w14:textId="4F7D0A5D" w:rsidR="006F6127" w:rsidRDefault="006F6127" w:rsidP="00CC66C1"/>
    <w:sectPr w:rsidR="006F6127" w:rsidSect="002649AE">
      <w:headerReference w:type="default" r:id="rId28"/>
      <w:footerReference w:type="default" r:id="rId2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AB74D" w14:textId="77777777" w:rsidR="00654BA2" w:rsidRDefault="00654BA2" w:rsidP="00CC66C1">
      <w:r>
        <w:separator/>
      </w:r>
    </w:p>
  </w:endnote>
  <w:endnote w:type="continuationSeparator" w:id="0">
    <w:p w14:paraId="60353479" w14:textId="77777777" w:rsidR="00654BA2" w:rsidRDefault="00654BA2" w:rsidP="00CC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8B68C" w14:textId="12475EF4" w:rsidR="00405A2B" w:rsidRDefault="0035133E" w:rsidP="00280A24">
    <w:pPr>
      <w:pStyle w:val="Footer"/>
      <w:jc w:val="right"/>
    </w:pPr>
    <w:r>
      <w:t xml:space="preserve">Page </w:t>
    </w:r>
    <w:sdt>
      <w:sdtPr>
        <w:id w:val="-1424873688"/>
        <w:docPartObj>
          <w:docPartGallery w:val="Page Numbers (Bottom of Page)"/>
          <w:docPartUnique/>
        </w:docPartObj>
      </w:sdtPr>
      <w:sdtEndPr>
        <w:rPr>
          <w:noProof/>
        </w:rPr>
      </w:sdtEndPr>
      <w:sdtContent>
        <w:r w:rsidR="00405A2B">
          <w:fldChar w:fldCharType="begin"/>
        </w:r>
        <w:r w:rsidR="00405A2B">
          <w:instrText xml:space="preserve"> PAGE   \* MERGEFORMAT </w:instrText>
        </w:r>
        <w:r w:rsidR="00405A2B">
          <w:fldChar w:fldCharType="separate"/>
        </w:r>
        <w:r w:rsidR="00405A2B">
          <w:rPr>
            <w:noProof/>
          </w:rPr>
          <w:t>2</w:t>
        </w:r>
        <w:r w:rsidR="00405A2B">
          <w:rPr>
            <w:noProof/>
          </w:rPr>
          <w:fldChar w:fldCharType="end"/>
        </w:r>
      </w:sdtContent>
    </w:sdt>
  </w:p>
  <w:p w14:paraId="64F7C429" w14:textId="77777777" w:rsidR="00E52D9A" w:rsidRDefault="00E52D9A" w:rsidP="00CC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4C380" w14:textId="77777777" w:rsidR="00654BA2" w:rsidRDefault="00654BA2" w:rsidP="00CC66C1">
      <w:r>
        <w:separator/>
      </w:r>
    </w:p>
  </w:footnote>
  <w:footnote w:type="continuationSeparator" w:id="0">
    <w:p w14:paraId="75D8C572" w14:textId="77777777" w:rsidR="00654BA2" w:rsidRDefault="00654BA2" w:rsidP="00CC6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B6F88" w14:textId="633DCE07" w:rsidR="00280A24" w:rsidRDefault="00CF09CB">
    <w:pPr>
      <w:pStyle w:val="Header"/>
    </w:pPr>
    <w:r w:rsidRPr="00BE5850">
      <w:t>Final Report – Chemical Engineering Modelling and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62FBA"/>
    <w:multiLevelType w:val="multilevel"/>
    <w:tmpl w:val="6D5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306FA"/>
    <w:multiLevelType w:val="multilevel"/>
    <w:tmpl w:val="C562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1683B"/>
    <w:multiLevelType w:val="multilevel"/>
    <w:tmpl w:val="D5B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8275F"/>
    <w:multiLevelType w:val="multilevel"/>
    <w:tmpl w:val="2CC4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2452A"/>
    <w:multiLevelType w:val="multilevel"/>
    <w:tmpl w:val="4D2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252BC"/>
    <w:multiLevelType w:val="multilevel"/>
    <w:tmpl w:val="9EE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C1174"/>
    <w:multiLevelType w:val="multilevel"/>
    <w:tmpl w:val="A4E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3927"/>
    <w:multiLevelType w:val="multilevel"/>
    <w:tmpl w:val="B9BE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C1148"/>
    <w:multiLevelType w:val="multilevel"/>
    <w:tmpl w:val="53F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3B07"/>
    <w:multiLevelType w:val="multilevel"/>
    <w:tmpl w:val="752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24DE6"/>
    <w:multiLevelType w:val="multilevel"/>
    <w:tmpl w:val="7A4C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D7AF6"/>
    <w:multiLevelType w:val="multilevel"/>
    <w:tmpl w:val="13C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3319D"/>
    <w:multiLevelType w:val="multilevel"/>
    <w:tmpl w:val="19B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D312E"/>
    <w:multiLevelType w:val="multilevel"/>
    <w:tmpl w:val="BD3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93F86"/>
    <w:multiLevelType w:val="multilevel"/>
    <w:tmpl w:val="7A4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828554">
    <w:abstractNumId w:val="8"/>
  </w:num>
  <w:num w:numId="2" w16cid:durableId="32654561">
    <w:abstractNumId w:val="6"/>
  </w:num>
  <w:num w:numId="3" w16cid:durableId="1584530534">
    <w:abstractNumId w:val="5"/>
  </w:num>
  <w:num w:numId="4" w16cid:durableId="685594409">
    <w:abstractNumId w:val="4"/>
  </w:num>
  <w:num w:numId="5" w16cid:durableId="1322583732">
    <w:abstractNumId w:val="7"/>
  </w:num>
  <w:num w:numId="6" w16cid:durableId="1735662845">
    <w:abstractNumId w:val="3"/>
  </w:num>
  <w:num w:numId="7" w16cid:durableId="1126580196">
    <w:abstractNumId w:val="2"/>
  </w:num>
  <w:num w:numId="8" w16cid:durableId="1571840740">
    <w:abstractNumId w:val="1"/>
  </w:num>
  <w:num w:numId="9" w16cid:durableId="196623365">
    <w:abstractNumId w:val="0"/>
  </w:num>
  <w:num w:numId="10" w16cid:durableId="413623142">
    <w:abstractNumId w:val="15"/>
  </w:num>
  <w:num w:numId="11" w16cid:durableId="1327902492">
    <w:abstractNumId w:val="21"/>
  </w:num>
  <w:num w:numId="12" w16cid:durableId="1343432179">
    <w:abstractNumId w:val="10"/>
  </w:num>
  <w:num w:numId="13" w16cid:durableId="1529485298">
    <w:abstractNumId w:val="11"/>
  </w:num>
  <w:num w:numId="14" w16cid:durableId="717168715">
    <w:abstractNumId w:val="18"/>
  </w:num>
  <w:num w:numId="15" w16cid:durableId="502817333">
    <w:abstractNumId w:val="9"/>
  </w:num>
  <w:num w:numId="16" w16cid:durableId="854538595">
    <w:abstractNumId w:val="14"/>
  </w:num>
  <w:num w:numId="17" w16cid:durableId="836380942">
    <w:abstractNumId w:val="22"/>
  </w:num>
  <w:num w:numId="18" w16cid:durableId="44333573">
    <w:abstractNumId w:val="16"/>
  </w:num>
  <w:num w:numId="19" w16cid:durableId="895627664">
    <w:abstractNumId w:val="23"/>
  </w:num>
  <w:num w:numId="20" w16cid:durableId="1445535311">
    <w:abstractNumId w:val="20"/>
  </w:num>
  <w:num w:numId="21" w16cid:durableId="530343516">
    <w:abstractNumId w:val="13"/>
  </w:num>
  <w:num w:numId="22" w16cid:durableId="921720840">
    <w:abstractNumId w:val="17"/>
  </w:num>
  <w:num w:numId="23" w16cid:durableId="136073832">
    <w:abstractNumId w:val="12"/>
  </w:num>
  <w:num w:numId="24" w16cid:durableId="1440102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BF6"/>
    <w:rsid w:val="00003B68"/>
    <w:rsid w:val="00004817"/>
    <w:rsid w:val="00010D2B"/>
    <w:rsid w:val="00017C94"/>
    <w:rsid w:val="00021913"/>
    <w:rsid w:val="00033CA5"/>
    <w:rsid w:val="00034616"/>
    <w:rsid w:val="00034885"/>
    <w:rsid w:val="00034A83"/>
    <w:rsid w:val="0004364D"/>
    <w:rsid w:val="000501BF"/>
    <w:rsid w:val="0006063C"/>
    <w:rsid w:val="000649EF"/>
    <w:rsid w:val="00070AA7"/>
    <w:rsid w:val="00072568"/>
    <w:rsid w:val="00074ABC"/>
    <w:rsid w:val="000800A1"/>
    <w:rsid w:val="00083678"/>
    <w:rsid w:val="0009047A"/>
    <w:rsid w:val="00092B27"/>
    <w:rsid w:val="000A6AF8"/>
    <w:rsid w:val="000B0C25"/>
    <w:rsid w:val="000B6FEB"/>
    <w:rsid w:val="000B7EA7"/>
    <w:rsid w:val="000C1436"/>
    <w:rsid w:val="000C504B"/>
    <w:rsid w:val="000D1434"/>
    <w:rsid w:val="000D3C20"/>
    <w:rsid w:val="000E3827"/>
    <w:rsid w:val="000E441D"/>
    <w:rsid w:val="000E5F34"/>
    <w:rsid w:val="000E714F"/>
    <w:rsid w:val="00100CF3"/>
    <w:rsid w:val="001011F1"/>
    <w:rsid w:val="00105660"/>
    <w:rsid w:val="0015074B"/>
    <w:rsid w:val="00150AC9"/>
    <w:rsid w:val="00151E71"/>
    <w:rsid w:val="00155029"/>
    <w:rsid w:val="00155CA2"/>
    <w:rsid w:val="0016633F"/>
    <w:rsid w:val="001672F5"/>
    <w:rsid w:val="00170C98"/>
    <w:rsid w:val="00174ABF"/>
    <w:rsid w:val="001814AC"/>
    <w:rsid w:val="00195757"/>
    <w:rsid w:val="001A03EB"/>
    <w:rsid w:val="001A1C00"/>
    <w:rsid w:val="001B186F"/>
    <w:rsid w:val="001B4B39"/>
    <w:rsid w:val="001B66A8"/>
    <w:rsid w:val="001C7DC4"/>
    <w:rsid w:val="001E78BD"/>
    <w:rsid w:val="001F354A"/>
    <w:rsid w:val="001F6A6A"/>
    <w:rsid w:val="00214882"/>
    <w:rsid w:val="0022059A"/>
    <w:rsid w:val="00232E09"/>
    <w:rsid w:val="0024487A"/>
    <w:rsid w:val="0025274C"/>
    <w:rsid w:val="002528D8"/>
    <w:rsid w:val="00261D93"/>
    <w:rsid w:val="002649AE"/>
    <w:rsid w:val="00270225"/>
    <w:rsid w:val="00272225"/>
    <w:rsid w:val="00280A24"/>
    <w:rsid w:val="0029639D"/>
    <w:rsid w:val="002B1870"/>
    <w:rsid w:val="002C2E81"/>
    <w:rsid w:val="002C5CEC"/>
    <w:rsid w:val="002D41DD"/>
    <w:rsid w:val="002E7008"/>
    <w:rsid w:val="002F2C81"/>
    <w:rsid w:val="002F4BF4"/>
    <w:rsid w:val="002F7495"/>
    <w:rsid w:val="003136F8"/>
    <w:rsid w:val="0032008C"/>
    <w:rsid w:val="0032364F"/>
    <w:rsid w:val="00326F90"/>
    <w:rsid w:val="003279A1"/>
    <w:rsid w:val="003334EB"/>
    <w:rsid w:val="0033755B"/>
    <w:rsid w:val="00344E26"/>
    <w:rsid w:val="0035133E"/>
    <w:rsid w:val="00355878"/>
    <w:rsid w:val="00357CE3"/>
    <w:rsid w:val="00357E0E"/>
    <w:rsid w:val="00383A75"/>
    <w:rsid w:val="00384888"/>
    <w:rsid w:val="003B4000"/>
    <w:rsid w:val="003E0E5A"/>
    <w:rsid w:val="003F0CCD"/>
    <w:rsid w:val="003F5023"/>
    <w:rsid w:val="003F7AA9"/>
    <w:rsid w:val="00405A2B"/>
    <w:rsid w:val="00420115"/>
    <w:rsid w:val="00440826"/>
    <w:rsid w:val="00441862"/>
    <w:rsid w:val="004463C4"/>
    <w:rsid w:val="0046063F"/>
    <w:rsid w:val="00461E4D"/>
    <w:rsid w:val="00466A8B"/>
    <w:rsid w:val="004777E0"/>
    <w:rsid w:val="00480D44"/>
    <w:rsid w:val="00481B2E"/>
    <w:rsid w:val="00487787"/>
    <w:rsid w:val="00495CFA"/>
    <w:rsid w:val="004A2374"/>
    <w:rsid w:val="004A626A"/>
    <w:rsid w:val="004B0ED9"/>
    <w:rsid w:val="004B3A1E"/>
    <w:rsid w:val="004C5E84"/>
    <w:rsid w:val="004D263D"/>
    <w:rsid w:val="004D3078"/>
    <w:rsid w:val="004D4206"/>
    <w:rsid w:val="004E25FD"/>
    <w:rsid w:val="004F283A"/>
    <w:rsid w:val="004F3939"/>
    <w:rsid w:val="004F5E39"/>
    <w:rsid w:val="005366B0"/>
    <w:rsid w:val="00546F57"/>
    <w:rsid w:val="00563884"/>
    <w:rsid w:val="00563ED9"/>
    <w:rsid w:val="00566979"/>
    <w:rsid w:val="0058036E"/>
    <w:rsid w:val="005920EC"/>
    <w:rsid w:val="00592862"/>
    <w:rsid w:val="00592B73"/>
    <w:rsid w:val="00595C77"/>
    <w:rsid w:val="00597055"/>
    <w:rsid w:val="005A6109"/>
    <w:rsid w:val="005B7462"/>
    <w:rsid w:val="005C491F"/>
    <w:rsid w:val="005E50F6"/>
    <w:rsid w:val="005F676A"/>
    <w:rsid w:val="00611881"/>
    <w:rsid w:val="00616F10"/>
    <w:rsid w:val="00617A68"/>
    <w:rsid w:val="00653860"/>
    <w:rsid w:val="006541DA"/>
    <w:rsid w:val="00654BA2"/>
    <w:rsid w:val="006714FC"/>
    <w:rsid w:val="006802CE"/>
    <w:rsid w:val="00682052"/>
    <w:rsid w:val="006848AC"/>
    <w:rsid w:val="006A1D2B"/>
    <w:rsid w:val="006B0CA2"/>
    <w:rsid w:val="006C216C"/>
    <w:rsid w:val="006D1C50"/>
    <w:rsid w:val="006F55E8"/>
    <w:rsid w:val="006F6127"/>
    <w:rsid w:val="00710BE2"/>
    <w:rsid w:val="00734621"/>
    <w:rsid w:val="0074200A"/>
    <w:rsid w:val="007613AF"/>
    <w:rsid w:val="0076631A"/>
    <w:rsid w:val="007749B1"/>
    <w:rsid w:val="00793CEB"/>
    <w:rsid w:val="007A49AD"/>
    <w:rsid w:val="007A6F0F"/>
    <w:rsid w:val="007C02B6"/>
    <w:rsid w:val="007C455F"/>
    <w:rsid w:val="007D4823"/>
    <w:rsid w:val="007E25DD"/>
    <w:rsid w:val="007F19D0"/>
    <w:rsid w:val="00807CFD"/>
    <w:rsid w:val="00813F6D"/>
    <w:rsid w:val="00814EC7"/>
    <w:rsid w:val="00831D7B"/>
    <w:rsid w:val="00834BE9"/>
    <w:rsid w:val="00837BE7"/>
    <w:rsid w:val="00840971"/>
    <w:rsid w:val="00861EBC"/>
    <w:rsid w:val="008655E0"/>
    <w:rsid w:val="008662C1"/>
    <w:rsid w:val="0086753B"/>
    <w:rsid w:val="008825B2"/>
    <w:rsid w:val="0088318A"/>
    <w:rsid w:val="00893044"/>
    <w:rsid w:val="00894AFB"/>
    <w:rsid w:val="008954D7"/>
    <w:rsid w:val="008A16AE"/>
    <w:rsid w:val="008A2671"/>
    <w:rsid w:val="008A2B81"/>
    <w:rsid w:val="008A3D62"/>
    <w:rsid w:val="008A7207"/>
    <w:rsid w:val="008C21F8"/>
    <w:rsid w:val="008C422A"/>
    <w:rsid w:val="008D2E8C"/>
    <w:rsid w:val="008E10C1"/>
    <w:rsid w:val="00911D57"/>
    <w:rsid w:val="00923ECD"/>
    <w:rsid w:val="00930793"/>
    <w:rsid w:val="0093225A"/>
    <w:rsid w:val="009463FF"/>
    <w:rsid w:val="00950CAE"/>
    <w:rsid w:val="00953A2B"/>
    <w:rsid w:val="00964446"/>
    <w:rsid w:val="00966D00"/>
    <w:rsid w:val="00971352"/>
    <w:rsid w:val="009714AB"/>
    <w:rsid w:val="00973116"/>
    <w:rsid w:val="00982E6B"/>
    <w:rsid w:val="009A06EF"/>
    <w:rsid w:val="009A16C3"/>
    <w:rsid w:val="009A5F79"/>
    <w:rsid w:val="009A7AEE"/>
    <w:rsid w:val="009B2D7F"/>
    <w:rsid w:val="009B574B"/>
    <w:rsid w:val="009C0ADE"/>
    <w:rsid w:val="009D09DA"/>
    <w:rsid w:val="009E208D"/>
    <w:rsid w:val="009F2CF3"/>
    <w:rsid w:val="00A0002F"/>
    <w:rsid w:val="00A03A38"/>
    <w:rsid w:val="00A16973"/>
    <w:rsid w:val="00A20B58"/>
    <w:rsid w:val="00A2445A"/>
    <w:rsid w:val="00A26E9C"/>
    <w:rsid w:val="00A63896"/>
    <w:rsid w:val="00A73168"/>
    <w:rsid w:val="00A74335"/>
    <w:rsid w:val="00A81FED"/>
    <w:rsid w:val="00A85522"/>
    <w:rsid w:val="00A9677B"/>
    <w:rsid w:val="00A978C8"/>
    <w:rsid w:val="00AA1D8D"/>
    <w:rsid w:val="00AB57B1"/>
    <w:rsid w:val="00AB6C60"/>
    <w:rsid w:val="00AD45AC"/>
    <w:rsid w:val="00AE3181"/>
    <w:rsid w:val="00AE5917"/>
    <w:rsid w:val="00AE702B"/>
    <w:rsid w:val="00B021A3"/>
    <w:rsid w:val="00B16D83"/>
    <w:rsid w:val="00B24AA5"/>
    <w:rsid w:val="00B47730"/>
    <w:rsid w:val="00B5511A"/>
    <w:rsid w:val="00B55A0E"/>
    <w:rsid w:val="00B56804"/>
    <w:rsid w:val="00B603D7"/>
    <w:rsid w:val="00B62FB1"/>
    <w:rsid w:val="00B647DF"/>
    <w:rsid w:val="00B74E48"/>
    <w:rsid w:val="00B92D4E"/>
    <w:rsid w:val="00B9724A"/>
    <w:rsid w:val="00BA2485"/>
    <w:rsid w:val="00BA6791"/>
    <w:rsid w:val="00BC17C0"/>
    <w:rsid w:val="00BC3187"/>
    <w:rsid w:val="00BE5582"/>
    <w:rsid w:val="00BE5850"/>
    <w:rsid w:val="00BE721C"/>
    <w:rsid w:val="00BF1C18"/>
    <w:rsid w:val="00C07976"/>
    <w:rsid w:val="00C34218"/>
    <w:rsid w:val="00C350A7"/>
    <w:rsid w:val="00C56DFC"/>
    <w:rsid w:val="00C601BB"/>
    <w:rsid w:val="00C6151A"/>
    <w:rsid w:val="00C64FE0"/>
    <w:rsid w:val="00C65EEF"/>
    <w:rsid w:val="00C66AB8"/>
    <w:rsid w:val="00C67A08"/>
    <w:rsid w:val="00C8683E"/>
    <w:rsid w:val="00C87B7D"/>
    <w:rsid w:val="00C91347"/>
    <w:rsid w:val="00C954D6"/>
    <w:rsid w:val="00C96789"/>
    <w:rsid w:val="00CB0664"/>
    <w:rsid w:val="00CB27CD"/>
    <w:rsid w:val="00CB5B66"/>
    <w:rsid w:val="00CC0803"/>
    <w:rsid w:val="00CC66C1"/>
    <w:rsid w:val="00CE0E30"/>
    <w:rsid w:val="00CE187F"/>
    <w:rsid w:val="00CE75D1"/>
    <w:rsid w:val="00CF09CB"/>
    <w:rsid w:val="00D04707"/>
    <w:rsid w:val="00D07F1F"/>
    <w:rsid w:val="00D108DD"/>
    <w:rsid w:val="00D11383"/>
    <w:rsid w:val="00D16CF2"/>
    <w:rsid w:val="00D17133"/>
    <w:rsid w:val="00D22797"/>
    <w:rsid w:val="00D22A2E"/>
    <w:rsid w:val="00D22F14"/>
    <w:rsid w:val="00D34519"/>
    <w:rsid w:val="00D507EE"/>
    <w:rsid w:val="00D51EC1"/>
    <w:rsid w:val="00D61007"/>
    <w:rsid w:val="00D6643A"/>
    <w:rsid w:val="00D701A6"/>
    <w:rsid w:val="00D7021A"/>
    <w:rsid w:val="00D740BD"/>
    <w:rsid w:val="00D80840"/>
    <w:rsid w:val="00D90CD1"/>
    <w:rsid w:val="00DB2A33"/>
    <w:rsid w:val="00DB4CB9"/>
    <w:rsid w:val="00DC1CFD"/>
    <w:rsid w:val="00DC59F3"/>
    <w:rsid w:val="00E03A76"/>
    <w:rsid w:val="00E142C8"/>
    <w:rsid w:val="00E203EA"/>
    <w:rsid w:val="00E30B96"/>
    <w:rsid w:val="00E3351F"/>
    <w:rsid w:val="00E41396"/>
    <w:rsid w:val="00E42043"/>
    <w:rsid w:val="00E52D9A"/>
    <w:rsid w:val="00E543B6"/>
    <w:rsid w:val="00E54D5D"/>
    <w:rsid w:val="00E6130F"/>
    <w:rsid w:val="00E64216"/>
    <w:rsid w:val="00E80371"/>
    <w:rsid w:val="00E823E1"/>
    <w:rsid w:val="00E841D0"/>
    <w:rsid w:val="00E90724"/>
    <w:rsid w:val="00EB0913"/>
    <w:rsid w:val="00EB6879"/>
    <w:rsid w:val="00EC0487"/>
    <w:rsid w:val="00ED61F1"/>
    <w:rsid w:val="00EE09B5"/>
    <w:rsid w:val="00EE0B2F"/>
    <w:rsid w:val="00EE5487"/>
    <w:rsid w:val="00F11C97"/>
    <w:rsid w:val="00F127D5"/>
    <w:rsid w:val="00F24E7A"/>
    <w:rsid w:val="00F32362"/>
    <w:rsid w:val="00F44B27"/>
    <w:rsid w:val="00F67733"/>
    <w:rsid w:val="00F730AF"/>
    <w:rsid w:val="00F737C4"/>
    <w:rsid w:val="00F7585D"/>
    <w:rsid w:val="00F811BB"/>
    <w:rsid w:val="00FA04C0"/>
    <w:rsid w:val="00FA3CF9"/>
    <w:rsid w:val="00FA5BB9"/>
    <w:rsid w:val="00FC693F"/>
    <w:rsid w:val="00FC7E22"/>
    <w:rsid w:val="00FD1B2B"/>
    <w:rsid w:val="00FF1B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FD5E8B"/>
  <w14:defaultImageDpi w14:val="300"/>
  <w15:docId w15:val="{B25F503F-30A0-4BA3-AA91-7E74373C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C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DefaultParagraphFont"/>
    <w:rsid w:val="00950CAE"/>
  </w:style>
  <w:style w:type="character" w:customStyle="1" w:styleId="mord">
    <w:name w:val="mord"/>
    <w:basedOn w:val="DefaultParagraphFont"/>
    <w:rsid w:val="00950CAE"/>
  </w:style>
  <w:style w:type="character" w:customStyle="1" w:styleId="mopen">
    <w:name w:val="mopen"/>
    <w:basedOn w:val="DefaultParagraphFont"/>
    <w:rsid w:val="00950CAE"/>
  </w:style>
  <w:style w:type="character" w:customStyle="1" w:styleId="mclose">
    <w:name w:val="mclose"/>
    <w:basedOn w:val="DefaultParagraphFont"/>
    <w:rsid w:val="00950CAE"/>
  </w:style>
  <w:style w:type="paragraph" w:styleId="NormalWeb">
    <w:name w:val="Normal (Web)"/>
    <w:basedOn w:val="Normal"/>
    <w:uiPriority w:val="99"/>
    <w:unhideWhenUsed/>
    <w:rsid w:val="00034A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034A83"/>
  </w:style>
  <w:style w:type="character" w:customStyle="1" w:styleId="mrel">
    <w:name w:val="mrel"/>
    <w:basedOn w:val="DefaultParagraphFont"/>
    <w:rsid w:val="00034A83"/>
  </w:style>
  <w:style w:type="character" w:styleId="HTMLCode">
    <w:name w:val="HTML Code"/>
    <w:basedOn w:val="DefaultParagraphFont"/>
    <w:uiPriority w:val="99"/>
    <w:semiHidden/>
    <w:unhideWhenUsed/>
    <w:rsid w:val="009A06EF"/>
    <w:rPr>
      <w:rFonts w:ascii="Courier New" w:eastAsia="Times New Roman" w:hAnsi="Courier New" w:cs="Courier New"/>
      <w:sz w:val="20"/>
      <w:szCs w:val="20"/>
    </w:rPr>
  </w:style>
  <w:style w:type="paragraph" w:styleId="TOC1">
    <w:name w:val="toc 1"/>
    <w:basedOn w:val="Normal"/>
    <w:next w:val="Normal"/>
    <w:autoRedefine/>
    <w:uiPriority w:val="39"/>
    <w:unhideWhenUsed/>
    <w:rsid w:val="00CC66C1"/>
    <w:pPr>
      <w:spacing w:after="100"/>
    </w:pPr>
  </w:style>
  <w:style w:type="paragraph" w:styleId="TOC2">
    <w:name w:val="toc 2"/>
    <w:basedOn w:val="Normal"/>
    <w:next w:val="Normal"/>
    <w:autoRedefine/>
    <w:uiPriority w:val="39"/>
    <w:unhideWhenUsed/>
    <w:rsid w:val="00CC66C1"/>
    <w:pPr>
      <w:spacing w:after="100"/>
      <w:ind w:left="220"/>
    </w:pPr>
  </w:style>
  <w:style w:type="character" w:styleId="Hyperlink">
    <w:name w:val="Hyperlink"/>
    <w:basedOn w:val="DefaultParagraphFont"/>
    <w:uiPriority w:val="99"/>
    <w:unhideWhenUsed/>
    <w:rsid w:val="00CC66C1"/>
    <w:rPr>
      <w:color w:val="0000FF" w:themeColor="hyperlink"/>
      <w:u w:val="single"/>
    </w:rPr>
  </w:style>
  <w:style w:type="paragraph" w:styleId="TOC3">
    <w:name w:val="toc 3"/>
    <w:basedOn w:val="Normal"/>
    <w:next w:val="Normal"/>
    <w:autoRedefine/>
    <w:uiPriority w:val="39"/>
    <w:unhideWhenUsed/>
    <w:rsid w:val="00A16973"/>
    <w:pPr>
      <w:spacing w:after="100"/>
      <w:ind w:left="440"/>
    </w:pPr>
  </w:style>
  <w:style w:type="character" w:styleId="FollowedHyperlink">
    <w:name w:val="FollowedHyperlink"/>
    <w:basedOn w:val="DefaultParagraphFont"/>
    <w:uiPriority w:val="99"/>
    <w:semiHidden/>
    <w:unhideWhenUsed/>
    <w:rsid w:val="00151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4893">
      <w:bodyDiv w:val="1"/>
      <w:marLeft w:val="0"/>
      <w:marRight w:val="0"/>
      <w:marTop w:val="0"/>
      <w:marBottom w:val="0"/>
      <w:divBdr>
        <w:top w:val="none" w:sz="0" w:space="0" w:color="auto"/>
        <w:left w:val="none" w:sz="0" w:space="0" w:color="auto"/>
        <w:bottom w:val="none" w:sz="0" w:space="0" w:color="auto"/>
        <w:right w:val="none" w:sz="0" w:space="0" w:color="auto"/>
      </w:divBdr>
      <w:divsChild>
        <w:div w:id="1711219451">
          <w:marLeft w:val="0"/>
          <w:marRight w:val="0"/>
          <w:marTop w:val="0"/>
          <w:marBottom w:val="0"/>
          <w:divBdr>
            <w:top w:val="none" w:sz="0" w:space="0" w:color="auto"/>
            <w:left w:val="none" w:sz="0" w:space="0" w:color="auto"/>
            <w:bottom w:val="none" w:sz="0" w:space="0" w:color="auto"/>
            <w:right w:val="none" w:sz="0" w:space="0" w:color="auto"/>
          </w:divBdr>
        </w:div>
      </w:divsChild>
    </w:div>
    <w:div w:id="36588798">
      <w:bodyDiv w:val="1"/>
      <w:marLeft w:val="0"/>
      <w:marRight w:val="0"/>
      <w:marTop w:val="0"/>
      <w:marBottom w:val="0"/>
      <w:divBdr>
        <w:top w:val="none" w:sz="0" w:space="0" w:color="auto"/>
        <w:left w:val="none" w:sz="0" w:space="0" w:color="auto"/>
        <w:bottom w:val="none" w:sz="0" w:space="0" w:color="auto"/>
        <w:right w:val="none" w:sz="0" w:space="0" w:color="auto"/>
      </w:divBdr>
      <w:divsChild>
        <w:div w:id="540361889">
          <w:marLeft w:val="0"/>
          <w:marRight w:val="0"/>
          <w:marTop w:val="0"/>
          <w:marBottom w:val="0"/>
          <w:divBdr>
            <w:top w:val="none" w:sz="0" w:space="0" w:color="auto"/>
            <w:left w:val="none" w:sz="0" w:space="0" w:color="auto"/>
            <w:bottom w:val="none" w:sz="0" w:space="0" w:color="auto"/>
            <w:right w:val="none" w:sz="0" w:space="0" w:color="auto"/>
          </w:divBdr>
          <w:divsChild>
            <w:div w:id="445389266">
              <w:marLeft w:val="0"/>
              <w:marRight w:val="0"/>
              <w:marTop w:val="0"/>
              <w:marBottom w:val="0"/>
              <w:divBdr>
                <w:top w:val="none" w:sz="0" w:space="0" w:color="auto"/>
                <w:left w:val="none" w:sz="0" w:space="0" w:color="auto"/>
                <w:bottom w:val="none" w:sz="0" w:space="0" w:color="auto"/>
                <w:right w:val="none" w:sz="0" w:space="0" w:color="auto"/>
              </w:divBdr>
            </w:div>
            <w:div w:id="197740002">
              <w:marLeft w:val="0"/>
              <w:marRight w:val="0"/>
              <w:marTop w:val="0"/>
              <w:marBottom w:val="0"/>
              <w:divBdr>
                <w:top w:val="none" w:sz="0" w:space="0" w:color="auto"/>
                <w:left w:val="none" w:sz="0" w:space="0" w:color="auto"/>
                <w:bottom w:val="none" w:sz="0" w:space="0" w:color="auto"/>
                <w:right w:val="none" w:sz="0" w:space="0" w:color="auto"/>
              </w:divBdr>
            </w:div>
            <w:div w:id="371228399">
              <w:marLeft w:val="0"/>
              <w:marRight w:val="0"/>
              <w:marTop w:val="0"/>
              <w:marBottom w:val="0"/>
              <w:divBdr>
                <w:top w:val="none" w:sz="0" w:space="0" w:color="auto"/>
                <w:left w:val="none" w:sz="0" w:space="0" w:color="auto"/>
                <w:bottom w:val="none" w:sz="0" w:space="0" w:color="auto"/>
                <w:right w:val="none" w:sz="0" w:space="0" w:color="auto"/>
              </w:divBdr>
            </w:div>
            <w:div w:id="1001390886">
              <w:marLeft w:val="0"/>
              <w:marRight w:val="0"/>
              <w:marTop w:val="0"/>
              <w:marBottom w:val="0"/>
              <w:divBdr>
                <w:top w:val="none" w:sz="0" w:space="0" w:color="auto"/>
                <w:left w:val="none" w:sz="0" w:space="0" w:color="auto"/>
                <w:bottom w:val="none" w:sz="0" w:space="0" w:color="auto"/>
                <w:right w:val="none" w:sz="0" w:space="0" w:color="auto"/>
              </w:divBdr>
            </w:div>
            <w:div w:id="1373387499">
              <w:marLeft w:val="0"/>
              <w:marRight w:val="0"/>
              <w:marTop w:val="0"/>
              <w:marBottom w:val="0"/>
              <w:divBdr>
                <w:top w:val="none" w:sz="0" w:space="0" w:color="auto"/>
                <w:left w:val="none" w:sz="0" w:space="0" w:color="auto"/>
                <w:bottom w:val="none" w:sz="0" w:space="0" w:color="auto"/>
                <w:right w:val="none" w:sz="0" w:space="0" w:color="auto"/>
              </w:divBdr>
            </w:div>
            <w:div w:id="13606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011">
      <w:bodyDiv w:val="1"/>
      <w:marLeft w:val="0"/>
      <w:marRight w:val="0"/>
      <w:marTop w:val="0"/>
      <w:marBottom w:val="0"/>
      <w:divBdr>
        <w:top w:val="none" w:sz="0" w:space="0" w:color="auto"/>
        <w:left w:val="none" w:sz="0" w:space="0" w:color="auto"/>
        <w:bottom w:val="none" w:sz="0" w:space="0" w:color="auto"/>
        <w:right w:val="none" w:sz="0" w:space="0" w:color="auto"/>
      </w:divBdr>
    </w:div>
    <w:div w:id="70083971">
      <w:bodyDiv w:val="1"/>
      <w:marLeft w:val="0"/>
      <w:marRight w:val="0"/>
      <w:marTop w:val="0"/>
      <w:marBottom w:val="0"/>
      <w:divBdr>
        <w:top w:val="none" w:sz="0" w:space="0" w:color="auto"/>
        <w:left w:val="none" w:sz="0" w:space="0" w:color="auto"/>
        <w:bottom w:val="none" w:sz="0" w:space="0" w:color="auto"/>
        <w:right w:val="none" w:sz="0" w:space="0" w:color="auto"/>
      </w:divBdr>
    </w:div>
    <w:div w:id="151064706">
      <w:bodyDiv w:val="1"/>
      <w:marLeft w:val="0"/>
      <w:marRight w:val="0"/>
      <w:marTop w:val="0"/>
      <w:marBottom w:val="0"/>
      <w:divBdr>
        <w:top w:val="none" w:sz="0" w:space="0" w:color="auto"/>
        <w:left w:val="none" w:sz="0" w:space="0" w:color="auto"/>
        <w:bottom w:val="none" w:sz="0" w:space="0" w:color="auto"/>
        <w:right w:val="none" w:sz="0" w:space="0" w:color="auto"/>
      </w:divBdr>
    </w:div>
    <w:div w:id="181747467">
      <w:bodyDiv w:val="1"/>
      <w:marLeft w:val="0"/>
      <w:marRight w:val="0"/>
      <w:marTop w:val="0"/>
      <w:marBottom w:val="0"/>
      <w:divBdr>
        <w:top w:val="none" w:sz="0" w:space="0" w:color="auto"/>
        <w:left w:val="none" w:sz="0" w:space="0" w:color="auto"/>
        <w:bottom w:val="none" w:sz="0" w:space="0" w:color="auto"/>
        <w:right w:val="none" w:sz="0" w:space="0" w:color="auto"/>
      </w:divBdr>
    </w:div>
    <w:div w:id="188684045">
      <w:bodyDiv w:val="1"/>
      <w:marLeft w:val="0"/>
      <w:marRight w:val="0"/>
      <w:marTop w:val="0"/>
      <w:marBottom w:val="0"/>
      <w:divBdr>
        <w:top w:val="none" w:sz="0" w:space="0" w:color="auto"/>
        <w:left w:val="none" w:sz="0" w:space="0" w:color="auto"/>
        <w:bottom w:val="none" w:sz="0" w:space="0" w:color="auto"/>
        <w:right w:val="none" w:sz="0" w:space="0" w:color="auto"/>
      </w:divBdr>
    </w:div>
    <w:div w:id="219898833">
      <w:bodyDiv w:val="1"/>
      <w:marLeft w:val="0"/>
      <w:marRight w:val="0"/>
      <w:marTop w:val="0"/>
      <w:marBottom w:val="0"/>
      <w:divBdr>
        <w:top w:val="none" w:sz="0" w:space="0" w:color="auto"/>
        <w:left w:val="none" w:sz="0" w:space="0" w:color="auto"/>
        <w:bottom w:val="none" w:sz="0" w:space="0" w:color="auto"/>
        <w:right w:val="none" w:sz="0" w:space="0" w:color="auto"/>
      </w:divBdr>
    </w:div>
    <w:div w:id="261841258">
      <w:bodyDiv w:val="1"/>
      <w:marLeft w:val="0"/>
      <w:marRight w:val="0"/>
      <w:marTop w:val="0"/>
      <w:marBottom w:val="0"/>
      <w:divBdr>
        <w:top w:val="none" w:sz="0" w:space="0" w:color="auto"/>
        <w:left w:val="none" w:sz="0" w:space="0" w:color="auto"/>
        <w:bottom w:val="none" w:sz="0" w:space="0" w:color="auto"/>
        <w:right w:val="none" w:sz="0" w:space="0" w:color="auto"/>
      </w:divBdr>
    </w:div>
    <w:div w:id="267809757">
      <w:bodyDiv w:val="1"/>
      <w:marLeft w:val="0"/>
      <w:marRight w:val="0"/>
      <w:marTop w:val="0"/>
      <w:marBottom w:val="0"/>
      <w:divBdr>
        <w:top w:val="none" w:sz="0" w:space="0" w:color="auto"/>
        <w:left w:val="none" w:sz="0" w:space="0" w:color="auto"/>
        <w:bottom w:val="none" w:sz="0" w:space="0" w:color="auto"/>
        <w:right w:val="none" w:sz="0" w:space="0" w:color="auto"/>
      </w:divBdr>
    </w:div>
    <w:div w:id="283393466">
      <w:bodyDiv w:val="1"/>
      <w:marLeft w:val="0"/>
      <w:marRight w:val="0"/>
      <w:marTop w:val="0"/>
      <w:marBottom w:val="0"/>
      <w:divBdr>
        <w:top w:val="none" w:sz="0" w:space="0" w:color="auto"/>
        <w:left w:val="none" w:sz="0" w:space="0" w:color="auto"/>
        <w:bottom w:val="none" w:sz="0" w:space="0" w:color="auto"/>
        <w:right w:val="none" w:sz="0" w:space="0" w:color="auto"/>
      </w:divBdr>
    </w:div>
    <w:div w:id="286476271">
      <w:bodyDiv w:val="1"/>
      <w:marLeft w:val="0"/>
      <w:marRight w:val="0"/>
      <w:marTop w:val="0"/>
      <w:marBottom w:val="0"/>
      <w:divBdr>
        <w:top w:val="none" w:sz="0" w:space="0" w:color="auto"/>
        <w:left w:val="none" w:sz="0" w:space="0" w:color="auto"/>
        <w:bottom w:val="none" w:sz="0" w:space="0" w:color="auto"/>
        <w:right w:val="none" w:sz="0" w:space="0" w:color="auto"/>
      </w:divBdr>
    </w:div>
    <w:div w:id="347296264">
      <w:bodyDiv w:val="1"/>
      <w:marLeft w:val="0"/>
      <w:marRight w:val="0"/>
      <w:marTop w:val="0"/>
      <w:marBottom w:val="0"/>
      <w:divBdr>
        <w:top w:val="none" w:sz="0" w:space="0" w:color="auto"/>
        <w:left w:val="none" w:sz="0" w:space="0" w:color="auto"/>
        <w:bottom w:val="none" w:sz="0" w:space="0" w:color="auto"/>
        <w:right w:val="none" w:sz="0" w:space="0" w:color="auto"/>
      </w:divBdr>
    </w:div>
    <w:div w:id="424231939">
      <w:bodyDiv w:val="1"/>
      <w:marLeft w:val="0"/>
      <w:marRight w:val="0"/>
      <w:marTop w:val="0"/>
      <w:marBottom w:val="0"/>
      <w:divBdr>
        <w:top w:val="none" w:sz="0" w:space="0" w:color="auto"/>
        <w:left w:val="none" w:sz="0" w:space="0" w:color="auto"/>
        <w:bottom w:val="none" w:sz="0" w:space="0" w:color="auto"/>
        <w:right w:val="none" w:sz="0" w:space="0" w:color="auto"/>
      </w:divBdr>
    </w:div>
    <w:div w:id="450906844">
      <w:bodyDiv w:val="1"/>
      <w:marLeft w:val="0"/>
      <w:marRight w:val="0"/>
      <w:marTop w:val="0"/>
      <w:marBottom w:val="0"/>
      <w:divBdr>
        <w:top w:val="none" w:sz="0" w:space="0" w:color="auto"/>
        <w:left w:val="none" w:sz="0" w:space="0" w:color="auto"/>
        <w:bottom w:val="none" w:sz="0" w:space="0" w:color="auto"/>
        <w:right w:val="none" w:sz="0" w:space="0" w:color="auto"/>
      </w:divBdr>
    </w:div>
    <w:div w:id="462580831">
      <w:bodyDiv w:val="1"/>
      <w:marLeft w:val="0"/>
      <w:marRight w:val="0"/>
      <w:marTop w:val="0"/>
      <w:marBottom w:val="0"/>
      <w:divBdr>
        <w:top w:val="none" w:sz="0" w:space="0" w:color="auto"/>
        <w:left w:val="none" w:sz="0" w:space="0" w:color="auto"/>
        <w:bottom w:val="none" w:sz="0" w:space="0" w:color="auto"/>
        <w:right w:val="none" w:sz="0" w:space="0" w:color="auto"/>
      </w:divBdr>
    </w:div>
    <w:div w:id="471021082">
      <w:bodyDiv w:val="1"/>
      <w:marLeft w:val="0"/>
      <w:marRight w:val="0"/>
      <w:marTop w:val="0"/>
      <w:marBottom w:val="0"/>
      <w:divBdr>
        <w:top w:val="none" w:sz="0" w:space="0" w:color="auto"/>
        <w:left w:val="none" w:sz="0" w:space="0" w:color="auto"/>
        <w:bottom w:val="none" w:sz="0" w:space="0" w:color="auto"/>
        <w:right w:val="none" w:sz="0" w:space="0" w:color="auto"/>
      </w:divBdr>
    </w:div>
    <w:div w:id="486896762">
      <w:bodyDiv w:val="1"/>
      <w:marLeft w:val="0"/>
      <w:marRight w:val="0"/>
      <w:marTop w:val="0"/>
      <w:marBottom w:val="0"/>
      <w:divBdr>
        <w:top w:val="none" w:sz="0" w:space="0" w:color="auto"/>
        <w:left w:val="none" w:sz="0" w:space="0" w:color="auto"/>
        <w:bottom w:val="none" w:sz="0" w:space="0" w:color="auto"/>
        <w:right w:val="none" w:sz="0" w:space="0" w:color="auto"/>
      </w:divBdr>
      <w:divsChild>
        <w:div w:id="1511797821">
          <w:marLeft w:val="0"/>
          <w:marRight w:val="0"/>
          <w:marTop w:val="0"/>
          <w:marBottom w:val="0"/>
          <w:divBdr>
            <w:top w:val="none" w:sz="0" w:space="0" w:color="auto"/>
            <w:left w:val="none" w:sz="0" w:space="0" w:color="auto"/>
            <w:bottom w:val="none" w:sz="0" w:space="0" w:color="auto"/>
            <w:right w:val="none" w:sz="0" w:space="0" w:color="auto"/>
          </w:divBdr>
          <w:divsChild>
            <w:div w:id="1034813936">
              <w:marLeft w:val="0"/>
              <w:marRight w:val="0"/>
              <w:marTop w:val="0"/>
              <w:marBottom w:val="0"/>
              <w:divBdr>
                <w:top w:val="none" w:sz="0" w:space="0" w:color="auto"/>
                <w:left w:val="none" w:sz="0" w:space="0" w:color="auto"/>
                <w:bottom w:val="none" w:sz="0" w:space="0" w:color="auto"/>
                <w:right w:val="none" w:sz="0" w:space="0" w:color="auto"/>
              </w:divBdr>
            </w:div>
            <w:div w:id="1797409027">
              <w:marLeft w:val="0"/>
              <w:marRight w:val="0"/>
              <w:marTop w:val="0"/>
              <w:marBottom w:val="0"/>
              <w:divBdr>
                <w:top w:val="none" w:sz="0" w:space="0" w:color="auto"/>
                <w:left w:val="none" w:sz="0" w:space="0" w:color="auto"/>
                <w:bottom w:val="none" w:sz="0" w:space="0" w:color="auto"/>
                <w:right w:val="none" w:sz="0" w:space="0" w:color="auto"/>
              </w:divBdr>
            </w:div>
            <w:div w:id="595939515">
              <w:marLeft w:val="0"/>
              <w:marRight w:val="0"/>
              <w:marTop w:val="0"/>
              <w:marBottom w:val="0"/>
              <w:divBdr>
                <w:top w:val="none" w:sz="0" w:space="0" w:color="auto"/>
                <w:left w:val="none" w:sz="0" w:space="0" w:color="auto"/>
                <w:bottom w:val="none" w:sz="0" w:space="0" w:color="auto"/>
                <w:right w:val="none" w:sz="0" w:space="0" w:color="auto"/>
              </w:divBdr>
            </w:div>
            <w:div w:id="1000890334">
              <w:marLeft w:val="0"/>
              <w:marRight w:val="0"/>
              <w:marTop w:val="0"/>
              <w:marBottom w:val="0"/>
              <w:divBdr>
                <w:top w:val="none" w:sz="0" w:space="0" w:color="auto"/>
                <w:left w:val="none" w:sz="0" w:space="0" w:color="auto"/>
                <w:bottom w:val="none" w:sz="0" w:space="0" w:color="auto"/>
                <w:right w:val="none" w:sz="0" w:space="0" w:color="auto"/>
              </w:divBdr>
            </w:div>
            <w:div w:id="2047559091">
              <w:marLeft w:val="0"/>
              <w:marRight w:val="0"/>
              <w:marTop w:val="0"/>
              <w:marBottom w:val="0"/>
              <w:divBdr>
                <w:top w:val="none" w:sz="0" w:space="0" w:color="auto"/>
                <w:left w:val="none" w:sz="0" w:space="0" w:color="auto"/>
                <w:bottom w:val="none" w:sz="0" w:space="0" w:color="auto"/>
                <w:right w:val="none" w:sz="0" w:space="0" w:color="auto"/>
              </w:divBdr>
            </w:div>
            <w:div w:id="1994216892">
              <w:marLeft w:val="0"/>
              <w:marRight w:val="0"/>
              <w:marTop w:val="0"/>
              <w:marBottom w:val="0"/>
              <w:divBdr>
                <w:top w:val="none" w:sz="0" w:space="0" w:color="auto"/>
                <w:left w:val="none" w:sz="0" w:space="0" w:color="auto"/>
                <w:bottom w:val="none" w:sz="0" w:space="0" w:color="auto"/>
                <w:right w:val="none" w:sz="0" w:space="0" w:color="auto"/>
              </w:divBdr>
            </w:div>
            <w:div w:id="724330393">
              <w:marLeft w:val="0"/>
              <w:marRight w:val="0"/>
              <w:marTop w:val="0"/>
              <w:marBottom w:val="0"/>
              <w:divBdr>
                <w:top w:val="none" w:sz="0" w:space="0" w:color="auto"/>
                <w:left w:val="none" w:sz="0" w:space="0" w:color="auto"/>
                <w:bottom w:val="none" w:sz="0" w:space="0" w:color="auto"/>
                <w:right w:val="none" w:sz="0" w:space="0" w:color="auto"/>
              </w:divBdr>
            </w:div>
            <w:div w:id="273945327">
              <w:marLeft w:val="0"/>
              <w:marRight w:val="0"/>
              <w:marTop w:val="0"/>
              <w:marBottom w:val="0"/>
              <w:divBdr>
                <w:top w:val="none" w:sz="0" w:space="0" w:color="auto"/>
                <w:left w:val="none" w:sz="0" w:space="0" w:color="auto"/>
                <w:bottom w:val="none" w:sz="0" w:space="0" w:color="auto"/>
                <w:right w:val="none" w:sz="0" w:space="0" w:color="auto"/>
              </w:divBdr>
            </w:div>
            <w:div w:id="1604264032">
              <w:marLeft w:val="0"/>
              <w:marRight w:val="0"/>
              <w:marTop w:val="0"/>
              <w:marBottom w:val="0"/>
              <w:divBdr>
                <w:top w:val="none" w:sz="0" w:space="0" w:color="auto"/>
                <w:left w:val="none" w:sz="0" w:space="0" w:color="auto"/>
                <w:bottom w:val="none" w:sz="0" w:space="0" w:color="auto"/>
                <w:right w:val="none" w:sz="0" w:space="0" w:color="auto"/>
              </w:divBdr>
            </w:div>
            <w:div w:id="510608387">
              <w:marLeft w:val="0"/>
              <w:marRight w:val="0"/>
              <w:marTop w:val="0"/>
              <w:marBottom w:val="0"/>
              <w:divBdr>
                <w:top w:val="none" w:sz="0" w:space="0" w:color="auto"/>
                <w:left w:val="none" w:sz="0" w:space="0" w:color="auto"/>
                <w:bottom w:val="none" w:sz="0" w:space="0" w:color="auto"/>
                <w:right w:val="none" w:sz="0" w:space="0" w:color="auto"/>
              </w:divBdr>
            </w:div>
            <w:div w:id="1119372664">
              <w:marLeft w:val="0"/>
              <w:marRight w:val="0"/>
              <w:marTop w:val="0"/>
              <w:marBottom w:val="0"/>
              <w:divBdr>
                <w:top w:val="none" w:sz="0" w:space="0" w:color="auto"/>
                <w:left w:val="none" w:sz="0" w:space="0" w:color="auto"/>
                <w:bottom w:val="none" w:sz="0" w:space="0" w:color="auto"/>
                <w:right w:val="none" w:sz="0" w:space="0" w:color="auto"/>
              </w:divBdr>
            </w:div>
            <w:div w:id="558906352">
              <w:marLeft w:val="0"/>
              <w:marRight w:val="0"/>
              <w:marTop w:val="0"/>
              <w:marBottom w:val="0"/>
              <w:divBdr>
                <w:top w:val="none" w:sz="0" w:space="0" w:color="auto"/>
                <w:left w:val="none" w:sz="0" w:space="0" w:color="auto"/>
                <w:bottom w:val="none" w:sz="0" w:space="0" w:color="auto"/>
                <w:right w:val="none" w:sz="0" w:space="0" w:color="auto"/>
              </w:divBdr>
            </w:div>
            <w:div w:id="313262106">
              <w:marLeft w:val="0"/>
              <w:marRight w:val="0"/>
              <w:marTop w:val="0"/>
              <w:marBottom w:val="0"/>
              <w:divBdr>
                <w:top w:val="none" w:sz="0" w:space="0" w:color="auto"/>
                <w:left w:val="none" w:sz="0" w:space="0" w:color="auto"/>
                <w:bottom w:val="none" w:sz="0" w:space="0" w:color="auto"/>
                <w:right w:val="none" w:sz="0" w:space="0" w:color="auto"/>
              </w:divBdr>
            </w:div>
            <w:div w:id="1557619871">
              <w:marLeft w:val="0"/>
              <w:marRight w:val="0"/>
              <w:marTop w:val="0"/>
              <w:marBottom w:val="0"/>
              <w:divBdr>
                <w:top w:val="none" w:sz="0" w:space="0" w:color="auto"/>
                <w:left w:val="none" w:sz="0" w:space="0" w:color="auto"/>
                <w:bottom w:val="none" w:sz="0" w:space="0" w:color="auto"/>
                <w:right w:val="none" w:sz="0" w:space="0" w:color="auto"/>
              </w:divBdr>
            </w:div>
            <w:div w:id="1161122682">
              <w:marLeft w:val="0"/>
              <w:marRight w:val="0"/>
              <w:marTop w:val="0"/>
              <w:marBottom w:val="0"/>
              <w:divBdr>
                <w:top w:val="none" w:sz="0" w:space="0" w:color="auto"/>
                <w:left w:val="none" w:sz="0" w:space="0" w:color="auto"/>
                <w:bottom w:val="none" w:sz="0" w:space="0" w:color="auto"/>
                <w:right w:val="none" w:sz="0" w:space="0" w:color="auto"/>
              </w:divBdr>
            </w:div>
            <w:div w:id="425271720">
              <w:marLeft w:val="0"/>
              <w:marRight w:val="0"/>
              <w:marTop w:val="0"/>
              <w:marBottom w:val="0"/>
              <w:divBdr>
                <w:top w:val="none" w:sz="0" w:space="0" w:color="auto"/>
                <w:left w:val="none" w:sz="0" w:space="0" w:color="auto"/>
                <w:bottom w:val="none" w:sz="0" w:space="0" w:color="auto"/>
                <w:right w:val="none" w:sz="0" w:space="0" w:color="auto"/>
              </w:divBdr>
            </w:div>
            <w:div w:id="1107316151">
              <w:marLeft w:val="0"/>
              <w:marRight w:val="0"/>
              <w:marTop w:val="0"/>
              <w:marBottom w:val="0"/>
              <w:divBdr>
                <w:top w:val="none" w:sz="0" w:space="0" w:color="auto"/>
                <w:left w:val="none" w:sz="0" w:space="0" w:color="auto"/>
                <w:bottom w:val="none" w:sz="0" w:space="0" w:color="auto"/>
                <w:right w:val="none" w:sz="0" w:space="0" w:color="auto"/>
              </w:divBdr>
            </w:div>
            <w:div w:id="1914271714">
              <w:marLeft w:val="0"/>
              <w:marRight w:val="0"/>
              <w:marTop w:val="0"/>
              <w:marBottom w:val="0"/>
              <w:divBdr>
                <w:top w:val="none" w:sz="0" w:space="0" w:color="auto"/>
                <w:left w:val="none" w:sz="0" w:space="0" w:color="auto"/>
                <w:bottom w:val="none" w:sz="0" w:space="0" w:color="auto"/>
                <w:right w:val="none" w:sz="0" w:space="0" w:color="auto"/>
              </w:divBdr>
            </w:div>
            <w:div w:id="1091973362">
              <w:marLeft w:val="0"/>
              <w:marRight w:val="0"/>
              <w:marTop w:val="0"/>
              <w:marBottom w:val="0"/>
              <w:divBdr>
                <w:top w:val="none" w:sz="0" w:space="0" w:color="auto"/>
                <w:left w:val="none" w:sz="0" w:space="0" w:color="auto"/>
                <w:bottom w:val="none" w:sz="0" w:space="0" w:color="auto"/>
                <w:right w:val="none" w:sz="0" w:space="0" w:color="auto"/>
              </w:divBdr>
            </w:div>
            <w:div w:id="1210533257">
              <w:marLeft w:val="0"/>
              <w:marRight w:val="0"/>
              <w:marTop w:val="0"/>
              <w:marBottom w:val="0"/>
              <w:divBdr>
                <w:top w:val="none" w:sz="0" w:space="0" w:color="auto"/>
                <w:left w:val="none" w:sz="0" w:space="0" w:color="auto"/>
                <w:bottom w:val="none" w:sz="0" w:space="0" w:color="auto"/>
                <w:right w:val="none" w:sz="0" w:space="0" w:color="auto"/>
              </w:divBdr>
            </w:div>
            <w:div w:id="849954502">
              <w:marLeft w:val="0"/>
              <w:marRight w:val="0"/>
              <w:marTop w:val="0"/>
              <w:marBottom w:val="0"/>
              <w:divBdr>
                <w:top w:val="none" w:sz="0" w:space="0" w:color="auto"/>
                <w:left w:val="none" w:sz="0" w:space="0" w:color="auto"/>
                <w:bottom w:val="none" w:sz="0" w:space="0" w:color="auto"/>
                <w:right w:val="none" w:sz="0" w:space="0" w:color="auto"/>
              </w:divBdr>
            </w:div>
            <w:div w:id="904342161">
              <w:marLeft w:val="0"/>
              <w:marRight w:val="0"/>
              <w:marTop w:val="0"/>
              <w:marBottom w:val="0"/>
              <w:divBdr>
                <w:top w:val="none" w:sz="0" w:space="0" w:color="auto"/>
                <w:left w:val="none" w:sz="0" w:space="0" w:color="auto"/>
                <w:bottom w:val="none" w:sz="0" w:space="0" w:color="auto"/>
                <w:right w:val="none" w:sz="0" w:space="0" w:color="auto"/>
              </w:divBdr>
            </w:div>
            <w:div w:id="215629517">
              <w:marLeft w:val="0"/>
              <w:marRight w:val="0"/>
              <w:marTop w:val="0"/>
              <w:marBottom w:val="0"/>
              <w:divBdr>
                <w:top w:val="none" w:sz="0" w:space="0" w:color="auto"/>
                <w:left w:val="none" w:sz="0" w:space="0" w:color="auto"/>
                <w:bottom w:val="none" w:sz="0" w:space="0" w:color="auto"/>
                <w:right w:val="none" w:sz="0" w:space="0" w:color="auto"/>
              </w:divBdr>
            </w:div>
            <w:div w:id="1420908387">
              <w:marLeft w:val="0"/>
              <w:marRight w:val="0"/>
              <w:marTop w:val="0"/>
              <w:marBottom w:val="0"/>
              <w:divBdr>
                <w:top w:val="none" w:sz="0" w:space="0" w:color="auto"/>
                <w:left w:val="none" w:sz="0" w:space="0" w:color="auto"/>
                <w:bottom w:val="none" w:sz="0" w:space="0" w:color="auto"/>
                <w:right w:val="none" w:sz="0" w:space="0" w:color="auto"/>
              </w:divBdr>
            </w:div>
            <w:div w:id="550964266">
              <w:marLeft w:val="0"/>
              <w:marRight w:val="0"/>
              <w:marTop w:val="0"/>
              <w:marBottom w:val="0"/>
              <w:divBdr>
                <w:top w:val="none" w:sz="0" w:space="0" w:color="auto"/>
                <w:left w:val="none" w:sz="0" w:space="0" w:color="auto"/>
                <w:bottom w:val="none" w:sz="0" w:space="0" w:color="auto"/>
                <w:right w:val="none" w:sz="0" w:space="0" w:color="auto"/>
              </w:divBdr>
            </w:div>
            <w:div w:id="1165046792">
              <w:marLeft w:val="0"/>
              <w:marRight w:val="0"/>
              <w:marTop w:val="0"/>
              <w:marBottom w:val="0"/>
              <w:divBdr>
                <w:top w:val="none" w:sz="0" w:space="0" w:color="auto"/>
                <w:left w:val="none" w:sz="0" w:space="0" w:color="auto"/>
                <w:bottom w:val="none" w:sz="0" w:space="0" w:color="auto"/>
                <w:right w:val="none" w:sz="0" w:space="0" w:color="auto"/>
              </w:divBdr>
            </w:div>
            <w:div w:id="753169231">
              <w:marLeft w:val="0"/>
              <w:marRight w:val="0"/>
              <w:marTop w:val="0"/>
              <w:marBottom w:val="0"/>
              <w:divBdr>
                <w:top w:val="none" w:sz="0" w:space="0" w:color="auto"/>
                <w:left w:val="none" w:sz="0" w:space="0" w:color="auto"/>
                <w:bottom w:val="none" w:sz="0" w:space="0" w:color="auto"/>
                <w:right w:val="none" w:sz="0" w:space="0" w:color="auto"/>
              </w:divBdr>
            </w:div>
            <w:div w:id="1196575532">
              <w:marLeft w:val="0"/>
              <w:marRight w:val="0"/>
              <w:marTop w:val="0"/>
              <w:marBottom w:val="0"/>
              <w:divBdr>
                <w:top w:val="none" w:sz="0" w:space="0" w:color="auto"/>
                <w:left w:val="none" w:sz="0" w:space="0" w:color="auto"/>
                <w:bottom w:val="none" w:sz="0" w:space="0" w:color="auto"/>
                <w:right w:val="none" w:sz="0" w:space="0" w:color="auto"/>
              </w:divBdr>
            </w:div>
            <w:div w:id="117190245">
              <w:marLeft w:val="0"/>
              <w:marRight w:val="0"/>
              <w:marTop w:val="0"/>
              <w:marBottom w:val="0"/>
              <w:divBdr>
                <w:top w:val="none" w:sz="0" w:space="0" w:color="auto"/>
                <w:left w:val="none" w:sz="0" w:space="0" w:color="auto"/>
                <w:bottom w:val="none" w:sz="0" w:space="0" w:color="auto"/>
                <w:right w:val="none" w:sz="0" w:space="0" w:color="auto"/>
              </w:divBdr>
            </w:div>
            <w:div w:id="2073311483">
              <w:marLeft w:val="0"/>
              <w:marRight w:val="0"/>
              <w:marTop w:val="0"/>
              <w:marBottom w:val="0"/>
              <w:divBdr>
                <w:top w:val="none" w:sz="0" w:space="0" w:color="auto"/>
                <w:left w:val="none" w:sz="0" w:space="0" w:color="auto"/>
                <w:bottom w:val="none" w:sz="0" w:space="0" w:color="auto"/>
                <w:right w:val="none" w:sz="0" w:space="0" w:color="auto"/>
              </w:divBdr>
            </w:div>
            <w:div w:id="85423082">
              <w:marLeft w:val="0"/>
              <w:marRight w:val="0"/>
              <w:marTop w:val="0"/>
              <w:marBottom w:val="0"/>
              <w:divBdr>
                <w:top w:val="none" w:sz="0" w:space="0" w:color="auto"/>
                <w:left w:val="none" w:sz="0" w:space="0" w:color="auto"/>
                <w:bottom w:val="none" w:sz="0" w:space="0" w:color="auto"/>
                <w:right w:val="none" w:sz="0" w:space="0" w:color="auto"/>
              </w:divBdr>
            </w:div>
            <w:div w:id="1872299116">
              <w:marLeft w:val="0"/>
              <w:marRight w:val="0"/>
              <w:marTop w:val="0"/>
              <w:marBottom w:val="0"/>
              <w:divBdr>
                <w:top w:val="none" w:sz="0" w:space="0" w:color="auto"/>
                <w:left w:val="none" w:sz="0" w:space="0" w:color="auto"/>
                <w:bottom w:val="none" w:sz="0" w:space="0" w:color="auto"/>
                <w:right w:val="none" w:sz="0" w:space="0" w:color="auto"/>
              </w:divBdr>
            </w:div>
            <w:div w:id="890455454">
              <w:marLeft w:val="0"/>
              <w:marRight w:val="0"/>
              <w:marTop w:val="0"/>
              <w:marBottom w:val="0"/>
              <w:divBdr>
                <w:top w:val="none" w:sz="0" w:space="0" w:color="auto"/>
                <w:left w:val="none" w:sz="0" w:space="0" w:color="auto"/>
                <w:bottom w:val="none" w:sz="0" w:space="0" w:color="auto"/>
                <w:right w:val="none" w:sz="0" w:space="0" w:color="auto"/>
              </w:divBdr>
            </w:div>
            <w:div w:id="1828933106">
              <w:marLeft w:val="0"/>
              <w:marRight w:val="0"/>
              <w:marTop w:val="0"/>
              <w:marBottom w:val="0"/>
              <w:divBdr>
                <w:top w:val="none" w:sz="0" w:space="0" w:color="auto"/>
                <w:left w:val="none" w:sz="0" w:space="0" w:color="auto"/>
                <w:bottom w:val="none" w:sz="0" w:space="0" w:color="auto"/>
                <w:right w:val="none" w:sz="0" w:space="0" w:color="auto"/>
              </w:divBdr>
            </w:div>
            <w:div w:id="1850563604">
              <w:marLeft w:val="0"/>
              <w:marRight w:val="0"/>
              <w:marTop w:val="0"/>
              <w:marBottom w:val="0"/>
              <w:divBdr>
                <w:top w:val="none" w:sz="0" w:space="0" w:color="auto"/>
                <w:left w:val="none" w:sz="0" w:space="0" w:color="auto"/>
                <w:bottom w:val="none" w:sz="0" w:space="0" w:color="auto"/>
                <w:right w:val="none" w:sz="0" w:space="0" w:color="auto"/>
              </w:divBdr>
            </w:div>
            <w:div w:id="3921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9278">
      <w:bodyDiv w:val="1"/>
      <w:marLeft w:val="0"/>
      <w:marRight w:val="0"/>
      <w:marTop w:val="0"/>
      <w:marBottom w:val="0"/>
      <w:divBdr>
        <w:top w:val="none" w:sz="0" w:space="0" w:color="auto"/>
        <w:left w:val="none" w:sz="0" w:space="0" w:color="auto"/>
        <w:bottom w:val="none" w:sz="0" w:space="0" w:color="auto"/>
        <w:right w:val="none" w:sz="0" w:space="0" w:color="auto"/>
      </w:divBdr>
      <w:divsChild>
        <w:div w:id="314920322">
          <w:marLeft w:val="0"/>
          <w:marRight w:val="0"/>
          <w:marTop w:val="0"/>
          <w:marBottom w:val="0"/>
          <w:divBdr>
            <w:top w:val="none" w:sz="0" w:space="0" w:color="auto"/>
            <w:left w:val="none" w:sz="0" w:space="0" w:color="auto"/>
            <w:bottom w:val="none" w:sz="0" w:space="0" w:color="auto"/>
            <w:right w:val="none" w:sz="0" w:space="0" w:color="auto"/>
          </w:divBdr>
        </w:div>
      </w:divsChild>
    </w:div>
    <w:div w:id="600769009">
      <w:bodyDiv w:val="1"/>
      <w:marLeft w:val="0"/>
      <w:marRight w:val="0"/>
      <w:marTop w:val="0"/>
      <w:marBottom w:val="0"/>
      <w:divBdr>
        <w:top w:val="none" w:sz="0" w:space="0" w:color="auto"/>
        <w:left w:val="none" w:sz="0" w:space="0" w:color="auto"/>
        <w:bottom w:val="none" w:sz="0" w:space="0" w:color="auto"/>
        <w:right w:val="none" w:sz="0" w:space="0" w:color="auto"/>
      </w:divBdr>
    </w:div>
    <w:div w:id="621813420">
      <w:bodyDiv w:val="1"/>
      <w:marLeft w:val="0"/>
      <w:marRight w:val="0"/>
      <w:marTop w:val="0"/>
      <w:marBottom w:val="0"/>
      <w:divBdr>
        <w:top w:val="none" w:sz="0" w:space="0" w:color="auto"/>
        <w:left w:val="none" w:sz="0" w:space="0" w:color="auto"/>
        <w:bottom w:val="none" w:sz="0" w:space="0" w:color="auto"/>
        <w:right w:val="none" w:sz="0" w:space="0" w:color="auto"/>
      </w:divBdr>
      <w:divsChild>
        <w:div w:id="1079516990">
          <w:marLeft w:val="0"/>
          <w:marRight w:val="0"/>
          <w:marTop w:val="0"/>
          <w:marBottom w:val="0"/>
          <w:divBdr>
            <w:top w:val="none" w:sz="0" w:space="0" w:color="auto"/>
            <w:left w:val="none" w:sz="0" w:space="0" w:color="auto"/>
            <w:bottom w:val="none" w:sz="0" w:space="0" w:color="auto"/>
            <w:right w:val="none" w:sz="0" w:space="0" w:color="auto"/>
          </w:divBdr>
        </w:div>
      </w:divsChild>
    </w:div>
    <w:div w:id="651251798">
      <w:bodyDiv w:val="1"/>
      <w:marLeft w:val="0"/>
      <w:marRight w:val="0"/>
      <w:marTop w:val="0"/>
      <w:marBottom w:val="0"/>
      <w:divBdr>
        <w:top w:val="none" w:sz="0" w:space="0" w:color="auto"/>
        <w:left w:val="none" w:sz="0" w:space="0" w:color="auto"/>
        <w:bottom w:val="none" w:sz="0" w:space="0" w:color="auto"/>
        <w:right w:val="none" w:sz="0" w:space="0" w:color="auto"/>
      </w:divBdr>
    </w:div>
    <w:div w:id="660163599">
      <w:bodyDiv w:val="1"/>
      <w:marLeft w:val="0"/>
      <w:marRight w:val="0"/>
      <w:marTop w:val="0"/>
      <w:marBottom w:val="0"/>
      <w:divBdr>
        <w:top w:val="none" w:sz="0" w:space="0" w:color="auto"/>
        <w:left w:val="none" w:sz="0" w:space="0" w:color="auto"/>
        <w:bottom w:val="none" w:sz="0" w:space="0" w:color="auto"/>
        <w:right w:val="none" w:sz="0" w:space="0" w:color="auto"/>
      </w:divBdr>
    </w:div>
    <w:div w:id="669941276">
      <w:bodyDiv w:val="1"/>
      <w:marLeft w:val="0"/>
      <w:marRight w:val="0"/>
      <w:marTop w:val="0"/>
      <w:marBottom w:val="0"/>
      <w:divBdr>
        <w:top w:val="none" w:sz="0" w:space="0" w:color="auto"/>
        <w:left w:val="none" w:sz="0" w:space="0" w:color="auto"/>
        <w:bottom w:val="none" w:sz="0" w:space="0" w:color="auto"/>
        <w:right w:val="none" w:sz="0" w:space="0" w:color="auto"/>
      </w:divBdr>
    </w:div>
    <w:div w:id="670910083">
      <w:bodyDiv w:val="1"/>
      <w:marLeft w:val="0"/>
      <w:marRight w:val="0"/>
      <w:marTop w:val="0"/>
      <w:marBottom w:val="0"/>
      <w:divBdr>
        <w:top w:val="none" w:sz="0" w:space="0" w:color="auto"/>
        <w:left w:val="none" w:sz="0" w:space="0" w:color="auto"/>
        <w:bottom w:val="none" w:sz="0" w:space="0" w:color="auto"/>
        <w:right w:val="none" w:sz="0" w:space="0" w:color="auto"/>
      </w:divBdr>
      <w:divsChild>
        <w:div w:id="214723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5180">
      <w:bodyDiv w:val="1"/>
      <w:marLeft w:val="0"/>
      <w:marRight w:val="0"/>
      <w:marTop w:val="0"/>
      <w:marBottom w:val="0"/>
      <w:divBdr>
        <w:top w:val="none" w:sz="0" w:space="0" w:color="auto"/>
        <w:left w:val="none" w:sz="0" w:space="0" w:color="auto"/>
        <w:bottom w:val="none" w:sz="0" w:space="0" w:color="auto"/>
        <w:right w:val="none" w:sz="0" w:space="0" w:color="auto"/>
      </w:divBdr>
      <w:divsChild>
        <w:div w:id="1122189251">
          <w:marLeft w:val="0"/>
          <w:marRight w:val="0"/>
          <w:marTop w:val="0"/>
          <w:marBottom w:val="0"/>
          <w:divBdr>
            <w:top w:val="none" w:sz="0" w:space="0" w:color="auto"/>
            <w:left w:val="none" w:sz="0" w:space="0" w:color="auto"/>
            <w:bottom w:val="none" w:sz="0" w:space="0" w:color="auto"/>
            <w:right w:val="none" w:sz="0" w:space="0" w:color="auto"/>
          </w:divBdr>
          <w:divsChild>
            <w:div w:id="300035808">
              <w:marLeft w:val="0"/>
              <w:marRight w:val="0"/>
              <w:marTop w:val="0"/>
              <w:marBottom w:val="0"/>
              <w:divBdr>
                <w:top w:val="none" w:sz="0" w:space="0" w:color="auto"/>
                <w:left w:val="none" w:sz="0" w:space="0" w:color="auto"/>
                <w:bottom w:val="none" w:sz="0" w:space="0" w:color="auto"/>
                <w:right w:val="none" w:sz="0" w:space="0" w:color="auto"/>
              </w:divBdr>
            </w:div>
            <w:div w:id="1610773957">
              <w:marLeft w:val="0"/>
              <w:marRight w:val="0"/>
              <w:marTop w:val="0"/>
              <w:marBottom w:val="0"/>
              <w:divBdr>
                <w:top w:val="none" w:sz="0" w:space="0" w:color="auto"/>
                <w:left w:val="none" w:sz="0" w:space="0" w:color="auto"/>
                <w:bottom w:val="none" w:sz="0" w:space="0" w:color="auto"/>
                <w:right w:val="none" w:sz="0" w:space="0" w:color="auto"/>
              </w:divBdr>
            </w:div>
            <w:div w:id="1004627391">
              <w:marLeft w:val="0"/>
              <w:marRight w:val="0"/>
              <w:marTop w:val="0"/>
              <w:marBottom w:val="0"/>
              <w:divBdr>
                <w:top w:val="none" w:sz="0" w:space="0" w:color="auto"/>
                <w:left w:val="none" w:sz="0" w:space="0" w:color="auto"/>
                <w:bottom w:val="none" w:sz="0" w:space="0" w:color="auto"/>
                <w:right w:val="none" w:sz="0" w:space="0" w:color="auto"/>
              </w:divBdr>
            </w:div>
            <w:div w:id="59718762">
              <w:marLeft w:val="0"/>
              <w:marRight w:val="0"/>
              <w:marTop w:val="0"/>
              <w:marBottom w:val="0"/>
              <w:divBdr>
                <w:top w:val="none" w:sz="0" w:space="0" w:color="auto"/>
                <w:left w:val="none" w:sz="0" w:space="0" w:color="auto"/>
                <w:bottom w:val="none" w:sz="0" w:space="0" w:color="auto"/>
                <w:right w:val="none" w:sz="0" w:space="0" w:color="auto"/>
              </w:divBdr>
            </w:div>
            <w:div w:id="119449047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141511272">
              <w:marLeft w:val="0"/>
              <w:marRight w:val="0"/>
              <w:marTop w:val="0"/>
              <w:marBottom w:val="0"/>
              <w:divBdr>
                <w:top w:val="none" w:sz="0" w:space="0" w:color="auto"/>
                <w:left w:val="none" w:sz="0" w:space="0" w:color="auto"/>
                <w:bottom w:val="none" w:sz="0" w:space="0" w:color="auto"/>
                <w:right w:val="none" w:sz="0" w:space="0" w:color="auto"/>
              </w:divBdr>
            </w:div>
            <w:div w:id="391926179">
              <w:marLeft w:val="0"/>
              <w:marRight w:val="0"/>
              <w:marTop w:val="0"/>
              <w:marBottom w:val="0"/>
              <w:divBdr>
                <w:top w:val="none" w:sz="0" w:space="0" w:color="auto"/>
                <w:left w:val="none" w:sz="0" w:space="0" w:color="auto"/>
                <w:bottom w:val="none" w:sz="0" w:space="0" w:color="auto"/>
                <w:right w:val="none" w:sz="0" w:space="0" w:color="auto"/>
              </w:divBdr>
            </w:div>
            <w:div w:id="136605011">
              <w:marLeft w:val="0"/>
              <w:marRight w:val="0"/>
              <w:marTop w:val="0"/>
              <w:marBottom w:val="0"/>
              <w:divBdr>
                <w:top w:val="none" w:sz="0" w:space="0" w:color="auto"/>
                <w:left w:val="none" w:sz="0" w:space="0" w:color="auto"/>
                <w:bottom w:val="none" w:sz="0" w:space="0" w:color="auto"/>
                <w:right w:val="none" w:sz="0" w:space="0" w:color="auto"/>
              </w:divBdr>
            </w:div>
            <w:div w:id="764882065">
              <w:marLeft w:val="0"/>
              <w:marRight w:val="0"/>
              <w:marTop w:val="0"/>
              <w:marBottom w:val="0"/>
              <w:divBdr>
                <w:top w:val="none" w:sz="0" w:space="0" w:color="auto"/>
                <w:left w:val="none" w:sz="0" w:space="0" w:color="auto"/>
                <w:bottom w:val="none" w:sz="0" w:space="0" w:color="auto"/>
                <w:right w:val="none" w:sz="0" w:space="0" w:color="auto"/>
              </w:divBdr>
            </w:div>
            <w:div w:id="1118337334">
              <w:marLeft w:val="0"/>
              <w:marRight w:val="0"/>
              <w:marTop w:val="0"/>
              <w:marBottom w:val="0"/>
              <w:divBdr>
                <w:top w:val="none" w:sz="0" w:space="0" w:color="auto"/>
                <w:left w:val="none" w:sz="0" w:space="0" w:color="auto"/>
                <w:bottom w:val="none" w:sz="0" w:space="0" w:color="auto"/>
                <w:right w:val="none" w:sz="0" w:space="0" w:color="auto"/>
              </w:divBdr>
            </w:div>
            <w:div w:id="760446110">
              <w:marLeft w:val="0"/>
              <w:marRight w:val="0"/>
              <w:marTop w:val="0"/>
              <w:marBottom w:val="0"/>
              <w:divBdr>
                <w:top w:val="none" w:sz="0" w:space="0" w:color="auto"/>
                <w:left w:val="none" w:sz="0" w:space="0" w:color="auto"/>
                <w:bottom w:val="none" w:sz="0" w:space="0" w:color="auto"/>
                <w:right w:val="none" w:sz="0" w:space="0" w:color="auto"/>
              </w:divBdr>
            </w:div>
            <w:div w:id="1512179560">
              <w:marLeft w:val="0"/>
              <w:marRight w:val="0"/>
              <w:marTop w:val="0"/>
              <w:marBottom w:val="0"/>
              <w:divBdr>
                <w:top w:val="none" w:sz="0" w:space="0" w:color="auto"/>
                <w:left w:val="none" w:sz="0" w:space="0" w:color="auto"/>
                <w:bottom w:val="none" w:sz="0" w:space="0" w:color="auto"/>
                <w:right w:val="none" w:sz="0" w:space="0" w:color="auto"/>
              </w:divBdr>
            </w:div>
            <w:div w:id="608313797">
              <w:marLeft w:val="0"/>
              <w:marRight w:val="0"/>
              <w:marTop w:val="0"/>
              <w:marBottom w:val="0"/>
              <w:divBdr>
                <w:top w:val="none" w:sz="0" w:space="0" w:color="auto"/>
                <w:left w:val="none" w:sz="0" w:space="0" w:color="auto"/>
                <w:bottom w:val="none" w:sz="0" w:space="0" w:color="auto"/>
                <w:right w:val="none" w:sz="0" w:space="0" w:color="auto"/>
              </w:divBdr>
            </w:div>
            <w:div w:id="147021367">
              <w:marLeft w:val="0"/>
              <w:marRight w:val="0"/>
              <w:marTop w:val="0"/>
              <w:marBottom w:val="0"/>
              <w:divBdr>
                <w:top w:val="none" w:sz="0" w:space="0" w:color="auto"/>
                <w:left w:val="none" w:sz="0" w:space="0" w:color="auto"/>
                <w:bottom w:val="none" w:sz="0" w:space="0" w:color="auto"/>
                <w:right w:val="none" w:sz="0" w:space="0" w:color="auto"/>
              </w:divBdr>
            </w:div>
            <w:div w:id="4746816">
              <w:marLeft w:val="0"/>
              <w:marRight w:val="0"/>
              <w:marTop w:val="0"/>
              <w:marBottom w:val="0"/>
              <w:divBdr>
                <w:top w:val="none" w:sz="0" w:space="0" w:color="auto"/>
                <w:left w:val="none" w:sz="0" w:space="0" w:color="auto"/>
                <w:bottom w:val="none" w:sz="0" w:space="0" w:color="auto"/>
                <w:right w:val="none" w:sz="0" w:space="0" w:color="auto"/>
              </w:divBdr>
            </w:div>
            <w:div w:id="1005936567">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381638788">
              <w:marLeft w:val="0"/>
              <w:marRight w:val="0"/>
              <w:marTop w:val="0"/>
              <w:marBottom w:val="0"/>
              <w:divBdr>
                <w:top w:val="none" w:sz="0" w:space="0" w:color="auto"/>
                <w:left w:val="none" w:sz="0" w:space="0" w:color="auto"/>
                <w:bottom w:val="none" w:sz="0" w:space="0" w:color="auto"/>
                <w:right w:val="none" w:sz="0" w:space="0" w:color="auto"/>
              </w:divBdr>
            </w:div>
            <w:div w:id="1862864340">
              <w:marLeft w:val="0"/>
              <w:marRight w:val="0"/>
              <w:marTop w:val="0"/>
              <w:marBottom w:val="0"/>
              <w:divBdr>
                <w:top w:val="none" w:sz="0" w:space="0" w:color="auto"/>
                <w:left w:val="none" w:sz="0" w:space="0" w:color="auto"/>
                <w:bottom w:val="none" w:sz="0" w:space="0" w:color="auto"/>
                <w:right w:val="none" w:sz="0" w:space="0" w:color="auto"/>
              </w:divBdr>
            </w:div>
            <w:div w:id="2028483711">
              <w:marLeft w:val="0"/>
              <w:marRight w:val="0"/>
              <w:marTop w:val="0"/>
              <w:marBottom w:val="0"/>
              <w:divBdr>
                <w:top w:val="none" w:sz="0" w:space="0" w:color="auto"/>
                <w:left w:val="none" w:sz="0" w:space="0" w:color="auto"/>
                <w:bottom w:val="none" w:sz="0" w:space="0" w:color="auto"/>
                <w:right w:val="none" w:sz="0" w:space="0" w:color="auto"/>
              </w:divBdr>
            </w:div>
            <w:div w:id="268896529">
              <w:marLeft w:val="0"/>
              <w:marRight w:val="0"/>
              <w:marTop w:val="0"/>
              <w:marBottom w:val="0"/>
              <w:divBdr>
                <w:top w:val="none" w:sz="0" w:space="0" w:color="auto"/>
                <w:left w:val="none" w:sz="0" w:space="0" w:color="auto"/>
                <w:bottom w:val="none" w:sz="0" w:space="0" w:color="auto"/>
                <w:right w:val="none" w:sz="0" w:space="0" w:color="auto"/>
              </w:divBdr>
            </w:div>
            <w:div w:id="1750956677">
              <w:marLeft w:val="0"/>
              <w:marRight w:val="0"/>
              <w:marTop w:val="0"/>
              <w:marBottom w:val="0"/>
              <w:divBdr>
                <w:top w:val="none" w:sz="0" w:space="0" w:color="auto"/>
                <w:left w:val="none" w:sz="0" w:space="0" w:color="auto"/>
                <w:bottom w:val="none" w:sz="0" w:space="0" w:color="auto"/>
                <w:right w:val="none" w:sz="0" w:space="0" w:color="auto"/>
              </w:divBdr>
            </w:div>
            <w:div w:id="1910460419">
              <w:marLeft w:val="0"/>
              <w:marRight w:val="0"/>
              <w:marTop w:val="0"/>
              <w:marBottom w:val="0"/>
              <w:divBdr>
                <w:top w:val="none" w:sz="0" w:space="0" w:color="auto"/>
                <w:left w:val="none" w:sz="0" w:space="0" w:color="auto"/>
                <w:bottom w:val="none" w:sz="0" w:space="0" w:color="auto"/>
                <w:right w:val="none" w:sz="0" w:space="0" w:color="auto"/>
              </w:divBdr>
            </w:div>
            <w:div w:id="449015439">
              <w:marLeft w:val="0"/>
              <w:marRight w:val="0"/>
              <w:marTop w:val="0"/>
              <w:marBottom w:val="0"/>
              <w:divBdr>
                <w:top w:val="none" w:sz="0" w:space="0" w:color="auto"/>
                <w:left w:val="none" w:sz="0" w:space="0" w:color="auto"/>
                <w:bottom w:val="none" w:sz="0" w:space="0" w:color="auto"/>
                <w:right w:val="none" w:sz="0" w:space="0" w:color="auto"/>
              </w:divBdr>
            </w:div>
            <w:div w:id="156388801">
              <w:marLeft w:val="0"/>
              <w:marRight w:val="0"/>
              <w:marTop w:val="0"/>
              <w:marBottom w:val="0"/>
              <w:divBdr>
                <w:top w:val="none" w:sz="0" w:space="0" w:color="auto"/>
                <w:left w:val="none" w:sz="0" w:space="0" w:color="auto"/>
                <w:bottom w:val="none" w:sz="0" w:space="0" w:color="auto"/>
                <w:right w:val="none" w:sz="0" w:space="0" w:color="auto"/>
              </w:divBdr>
            </w:div>
            <w:div w:id="110706966">
              <w:marLeft w:val="0"/>
              <w:marRight w:val="0"/>
              <w:marTop w:val="0"/>
              <w:marBottom w:val="0"/>
              <w:divBdr>
                <w:top w:val="none" w:sz="0" w:space="0" w:color="auto"/>
                <w:left w:val="none" w:sz="0" w:space="0" w:color="auto"/>
                <w:bottom w:val="none" w:sz="0" w:space="0" w:color="auto"/>
                <w:right w:val="none" w:sz="0" w:space="0" w:color="auto"/>
              </w:divBdr>
            </w:div>
            <w:div w:id="2088651165">
              <w:marLeft w:val="0"/>
              <w:marRight w:val="0"/>
              <w:marTop w:val="0"/>
              <w:marBottom w:val="0"/>
              <w:divBdr>
                <w:top w:val="none" w:sz="0" w:space="0" w:color="auto"/>
                <w:left w:val="none" w:sz="0" w:space="0" w:color="auto"/>
                <w:bottom w:val="none" w:sz="0" w:space="0" w:color="auto"/>
                <w:right w:val="none" w:sz="0" w:space="0" w:color="auto"/>
              </w:divBdr>
            </w:div>
            <w:div w:id="766316352">
              <w:marLeft w:val="0"/>
              <w:marRight w:val="0"/>
              <w:marTop w:val="0"/>
              <w:marBottom w:val="0"/>
              <w:divBdr>
                <w:top w:val="none" w:sz="0" w:space="0" w:color="auto"/>
                <w:left w:val="none" w:sz="0" w:space="0" w:color="auto"/>
                <w:bottom w:val="none" w:sz="0" w:space="0" w:color="auto"/>
                <w:right w:val="none" w:sz="0" w:space="0" w:color="auto"/>
              </w:divBdr>
            </w:div>
            <w:div w:id="319113118">
              <w:marLeft w:val="0"/>
              <w:marRight w:val="0"/>
              <w:marTop w:val="0"/>
              <w:marBottom w:val="0"/>
              <w:divBdr>
                <w:top w:val="none" w:sz="0" w:space="0" w:color="auto"/>
                <w:left w:val="none" w:sz="0" w:space="0" w:color="auto"/>
                <w:bottom w:val="none" w:sz="0" w:space="0" w:color="auto"/>
                <w:right w:val="none" w:sz="0" w:space="0" w:color="auto"/>
              </w:divBdr>
            </w:div>
            <w:div w:id="655887456">
              <w:marLeft w:val="0"/>
              <w:marRight w:val="0"/>
              <w:marTop w:val="0"/>
              <w:marBottom w:val="0"/>
              <w:divBdr>
                <w:top w:val="none" w:sz="0" w:space="0" w:color="auto"/>
                <w:left w:val="none" w:sz="0" w:space="0" w:color="auto"/>
                <w:bottom w:val="none" w:sz="0" w:space="0" w:color="auto"/>
                <w:right w:val="none" w:sz="0" w:space="0" w:color="auto"/>
              </w:divBdr>
            </w:div>
            <w:div w:id="1367483571">
              <w:marLeft w:val="0"/>
              <w:marRight w:val="0"/>
              <w:marTop w:val="0"/>
              <w:marBottom w:val="0"/>
              <w:divBdr>
                <w:top w:val="none" w:sz="0" w:space="0" w:color="auto"/>
                <w:left w:val="none" w:sz="0" w:space="0" w:color="auto"/>
                <w:bottom w:val="none" w:sz="0" w:space="0" w:color="auto"/>
                <w:right w:val="none" w:sz="0" w:space="0" w:color="auto"/>
              </w:divBdr>
            </w:div>
            <w:div w:id="1943607116">
              <w:marLeft w:val="0"/>
              <w:marRight w:val="0"/>
              <w:marTop w:val="0"/>
              <w:marBottom w:val="0"/>
              <w:divBdr>
                <w:top w:val="none" w:sz="0" w:space="0" w:color="auto"/>
                <w:left w:val="none" w:sz="0" w:space="0" w:color="auto"/>
                <w:bottom w:val="none" w:sz="0" w:space="0" w:color="auto"/>
                <w:right w:val="none" w:sz="0" w:space="0" w:color="auto"/>
              </w:divBdr>
            </w:div>
            <w:div w:id="1494950720">
              <w:marLeft w:val="0"/>
              <w:marRight w:val="0"/>
              <w:marTop w:val="0"/>
              <w:marBottom w:val="0"/>
              <w:divBdr>
                <w:top w:val="none" w:sz="0" w:space="0" w:color="auto"/>
                <w:left w:val="none" w:sz="0" w:space="0" w:color="auto"/>
                <w:bottom w:val="none" w:sz="0" w:space="0" w:color="auto"/>
                <w:right w:val="none" w:sz="0" w:space="0" w:color="auto"/>
              </w:divBdr>
            </w:div>
            <w:div w:id="1401094558">
              <w:marLeft w:val="0"/>
              <w:marRight w:val="0"/>
              <w:marTop w:val="0"/>
              <w:marBottom w:val="0"/>
              <w:divBdr>
                <w:top w:val="none" w:sz="0" w:space="0" w:color="auto"/>
                <w:left w:val="none" w:sz="0" w:space="0" w:color="auto"/>
                <w:bottom w:val="none" w:sz="0" w:space="0" w:color="auto"/>
                <w:right w:val="none" w:sz="0" w:space="0" w:color="auto"/>
              </w:divBdr>
            </w:div>
            <w:div w:id="59449950">
              <w:marLeft w:val="0"/>
              <w:marRight w:val="0"/>
              <w:marTop w:val="0"/>
              <w:marBottom w:val="0"/>
              <w:divBdr>
                <w:top w:val="none" w:sz="0" w:space="0" w:color="auto"/>
                <w:left w:val="none" w:sz="0" w:space="0" w:color="auto"/>
                <w:bottom w:val="none" w:sz="0" w:space="0" w:color="auto"/>
                <w:right w:val="none" w:sz="0" w:space="0" w:color="auto"/>
              </w:divBdr>
            </w:div>
            <w:div w:id="188226280">
              <w:marLeft w:val="0"/>
              <w:marRight w:val="0"/>
              <w:marTop w:val="0"/>
              <w:marBottom w:val="0"/>
              <w:divBdr>
                <w:top w:val="none" w:sz="0" w:space="0" w:color="auto"/>
                <w:left w:val="none" w:sz="0" w:space="0" w:color="auto"/>
                <w:bottom w:val="none" w:sz="0" w:space="0" w:color="auto"/>
                <w:right w:val="none" w:sz="0" w:space="0" w:color="auto"/>
              </w:divBdr>
            </w:div>
            <w:div w:id="1096025948">
              <w:marLeft w:val="0"/>
              <w:marRight w:val="0"/>
              <w:marTop w:val="0"/>
              <w:marBottom w:val="0"/>
              <w:divBdr>
                <w:top w:val="none" w:sz="0" w:space="0" w:color="auto"/>
                <w:left w:val="none" w:sz="0" w:space="0" w:color="auto"/>
                <w:bottom w:val="none" w:sz="0" w:space="0" w:color="auto"/>
                <w:right w:val="none" w:sz="0" w:space="0" w:color="auto"/>
              </w:divBdr>
            </w:div>
            <w:div w:id="1563179640">
              <w:marLeft w:val="0"/>
              <w:marRight w:val="0"/>
              <w:marTop w:val="0"/>
              <w:marBottom w:val="0"/>
              <w:divBdr>
                <w:top w:val="none" w:sz="0" w:space="0" w:color="auto"/>
                <w:left w:val="none" w:sz="0" w:space="0" w:color="auto"/>
                <w:bottom w:val="none" w:sz="0" w:space="0" w:color="auto"/>
                <w:right w:val="none" w:sz="0" w:space="0" w:color="auto"/>
              </w:divBdr>
            </w:div>
            <w:div w:id="660624029">
              <w:marLeft w:val="0"/>
              <w:marRight w:val="0"/>
              <w:marTop w:val="0"/>
              <w:marBottom w:val="0"/>
              <w:divBdr>
                <w:top w:val="none" w:sz="0" w:space="0" w:color="auto"/>
                <w:left w:val="none" w:sz="0" w:space="0" w:color="auto"/>
                <w:bottom w:val="none" w:sz="0" w:space="0" w:color="auto"/>
                <w:right w:val="none" w:sz="0" w:space="0" w:color="auto"/>
              </w:divBdr>
            </w:div>
            <w:div w:id="2013364211">
              <w:marLeft w:val="0"/>
              <w:marRight w:val="0"/>
              <w:marTop w:val="0"/>
              <w:marBottom w:val="0"/>
              <w:divBdr>
                <w:top w:val="none" w:sz="0" w:space="0" w:color="auto"/>
                <w:left w:val="none" w:sz="0" w:space="0" w:color="auto"/>
                <w:bottom w:val="none" w:sz="0" w:space="0" w:color="auto"/>
                <w:right w:val="none" w:sz="0" w:space="0" w:color="auto"/>
              </w:divBdr>
            </w:div>
            <w:div w:id="832601852">
              <w:marLeft w:val="0"/>
              <w:marRight w:val="0"/>
              <w:marTop w:val="0"/>
              <w:marBottom w:val="0"/>
              <w:divBdr>
                <w:top w:val="none" w:sz="0" w:space="0" w:color="auto"/>
                <w:left w:val="none" w:sz="0" w:space="0" w:color="auto"/>
                <w:bottom w:val="none" w:sz="0" w:space="0" w:color="auto"/>
                <w:right w:val="none" w:sz="0" w:space="0" w:color="auto"/>
              </w:divBdr>
            </w:div>
            <w:div w:id="902374961">
              <w:marLeft w:val="0"/>
              <w:marRight w:val="0"/>
              <w:marTop w:val="0"/>
              <w:marBottom w:val="0"/>
              <w:divBdr>
                <w:top w:val="none" w:sz="0" w:space="0" w:color="auto"/>
                <w:left w:val="none" w:sz="0" w:space="0" w:color="auto"/>
                <w:bottom w:val="none" w:sz="0" w:space="0" w:color="auto"/>
                <w:right w:val="none" w:sz="0" w:space="0" w:color="auto"/>
              </w:divBdr>
            </w:div>
            <w:div w:id="714155335">
              <w:marLeft w:val="0"/>
              <w:marRight w:val="0"/>
              <w:marTop w:val="0"/>
              <w:marBottom w:val="0"/>
              <w:divBdr>
                <w:top w:val="none" w:sz="0" w:space="0" w:color="auto"/>
                <w:left w:val="none" w:sz="0" w:space="0" w:color="auto"/>
                <w:bottom w:val="none" w:sz="0" w:space="0" w:color="auto"/>
                <w:right w:val="none" w:sz="0" w:space="0" w:color="auto"/>
              </w:divBdr>
            </w:div>
            <w:div w:id="436799373">
              <w:marLeft w:val="0"/>
              <w:marRight w:val="0"/>
              <w:marTop w:val="0"/>
              <w:marBottom w:val="0"/>
              <w:divBdr>
                <w:top w:val="none" w:sz="0" w:space="0" w:color="auto"/>
                <w:left w:val="none" w:sz="0" w:space="0" w:color="auto"/>
                <w:bottom w:val="none" w:sz="0" w:space="0" w:color="auto"/>
                <w:right w:val="none" w:sz="0" w:space="0" w:color="auto"/>
              </w:divBdr>
            </w:div>
            <w:div w:id="10185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8334">
      <w:bodyDiv w:val="1"/>
      <w:marLeft w:val="0"/>
      <w:marRight w:val="0"/>
      <w:marTop w:val="0"/>
      <w:marBottom w:val="0"/>
      <w:divBdr>
        <w:top w:val="none" w:sz="0" w:space="0" w:color="auto"/>
        <w:left w:val="none" w:sz="0" w:space="0" w:color="auto"/>
        <w:bottom w:val="none" w:sz="0" w:space="0" w:color="auto"/>
        <w:right w:val="none" w:sz="0" w:space="0" w:color="auto"/>
      </w:divBdr>
    </w:div>
    <w:div w:id="694231884">
      <w:bodyDiv w:val="1"/>
      <w:marLeft w:val="0"/>
      <w:marRight w:val="0"/>
      <w:marTop w:val="0"/>
      <w:marBottom w:val="0"/>
      <w:divBdr>
        <w:top w:val="none" w:sz="0" w:space="0" w:color="auto"/>
        <w:left w:val="none" w:sz="0" w:space="0" w:color="auto"/>
        <w:bottom w:val="none" w:sz="0" w:space="0" w:color="auto"/>
        <w:right w:val="none" w:sz="0" w:space="0" w:color="auto"/>
      </w:divBdr>
    </w:div>
    <w:div w:id="695889473">
      <w:bodyDiv w:val="1"/>
      <w:marLeft w:val="0"/>
      <w:marRight w:val="0"/>
      <w:marTop w:val="0"/>
      <w:marBottom w:val="0"/>
      <w:divBdr>
        <w:top w:val="none" w:sz="0" w:space="0" w:color="auto"/>
        <w:left w:val="none" w:sz="0" w:space="0" w:color="auto"/>
        <w:bottom w:val="none" w:sz="0" w:space="0" w:color="auto"/>
        <w:right w:val="none" w:sz="0" w:space="0" w:color="auto"/>
      </w:divBdr>
      <w:divsChild>
        <w:div w:id="281693944">
          <w:marLeft w:val="0"/>
          <w:marRight w:val="0"/>
          <w:marTop w:val="0"/>
          <w:marBottom w:val="0"/>
          <w:divBdr>
            <w:top w:val="none" w:sz="0" w:space="0" w:color="auto"/>
            <w:left w:val="none" w:sz="0" w:space="0" w:color="auto"/>
            <w:bottom w:val="none" w:sz="0" w:space="0" w:color="auto"/>
            <w:right w:val="none" w:sz="0" w:space="0" w:color="auto"/>
          </w:divBdr>
          <w:divsChild>
            <w:div w:id="914053232">
              <w:marLeft w:val="0"/>
              <w:marRight w:val="0"/>
              <w:marTop w:val="0"/>
              <w:marBottom w:val="0"/>
              <w:divBdr>
                <w:top w:val="none" w:sz="0" w:space="0" w:color="auto"/>
                <w:left w:val="none" w:sz="0" w:space="0" w:color="auto"/>
                <w:bottom w:val="none" w:sz="0" w:space="0" w:color="auto"/>
                <w:right w:val="none" w:sz="0" w:space="0" w:color="auto"/>
              </w:divBdr>
            </w:div>
            <w:div w:id="1407458578">
              <w:marLeft w:val="0"/>
              <w:marRight w:val="0"/>
              <w:marTop w:val="0"/>
              <w:marBottom w:val="0"/>
              <w:divBdr>
                <w:top w:val="none" w:sz="0" w:space="0" w:color="auto"/>
                <w:left w:val="none" w:sz="0" w:space="0" w:color="auto"/>
                <w:bottom w:val="none" w:sz="0" w:space="0" w:color="auto"/>
                <w:right w:val="none" w:sz="0" w:space="0" w:color="auto"/>
              </w:divBdr>
            </w:div>
            <w:div w:id="1191576626">
              <w:marLeft w:val="0"/>
              <w:marRight w:val="0"/>
              <w:marTop w:val="0"/>
              <w:marBottom w:val="0"/>
              <w:divBdr>
                <w:top w:val="none" w:sz="0" w:space="0" w:color="auto"/>
                <w:left w:val="none" w:sz="0" w:space="0" w:color="auto"/>
                <w:bottom w:val="none" w:sz="0" w:space="0" w:color="auto"/>
                <w:right w:val="none" w:sz="0" w:space="0" w:color="auto"/>
              </w:divBdr>
            </w:div>
            <w:div w:id="2086801803">
              <w:marLeft w:val="0"/>
              <w:marRight w:val="0"/>
              <w:marTop w:val="0"/>
              <w:marBottom w:val="0"/>
              <w:divBdr>
                <w:top w:val="none" w:sz="0" w:space="0" w:color="auto"/>
                <w:left w:val="none" w:sz="0" w:space="0" w:color="auto"/>
                <w:bottom w:val="none" w:sz="0" w:space="0" w:color="auto"/>
                <w:right w:val="none" w:sz="0" w:space="0" w:color="auto"/>
              </w:divBdr>
            </w:div>
            <w:div w:id="941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8498">
      <w:bodyDiv w:val="1"/>
      <w:marLeft w:val="0"/>
      <w:marRight w:val="0"/>
      <w:marTop w:val="0"/>
      <w:marBottom w:val="0"/>
      <w:divBdr>
        <w:top w:val="none" w:sz="0" w:space="0" w:color="auto"/>
        <w:left w:val="none" w:sz="0" w:space="0" w:color="auto"/>
        <w:bottom w:val="none" w:sz="0" w:space="0" w:color="auto"/>
        <w:right w:val="none" w:sz="0" w:space="0" w:color="auto"/>
      </w:divBdr>
      <w:divsChild>
        <w:div w:id="93522072">
          <w:marLeft w:val="0"/>
          <w:marRight w:val="0"/>
          <w:marTop w:val="0"/>
          <w:marBottom w:val="0"/>
          <w:divBdr>
            <w:top w:val="none" w:sz="0" w:space="0" w:color="auto"/>
            <w:left w:val="none" w:sz="0" w:space="0" w:color="auto"/>
            <w:bottom w:val="none" w:sz="0" w:space="0" w:color="auto"/>
            <w:right w:val="none" w:sz="0" w:space="0" w:color="auto"/>
          </w:divBdr>
        </w:div>
      </w:divsChild>
    </w:div>
    <w:div w:id="730734137">
      <w:bodyDiv w:val="1"/>
      <w:marLeft w:val="0"/>
      <w:marRight w:val="0"/>
      <w:marTop w:val="0"/>
      <w:marBottom w:val="0"/>
      <w:divBdr>
        <w:top w:val="none" w:sz="0" w:space="0" w:color="auto"/>
        <w:left w:val="none" w:sz="0" w:space="0" w:color="auto"/>
        <w:bottom w:val="none" w:sz="0" w:space="0" w:color="auto"/>
        <w:right w:val="none" w:sz="0" w:space="0" w:color="auto"/>
      </w:divBdr>
    </w:div>
    <w:div w:id="734859800">
      <w:bodyDiv w:val="1"/>
      <w:marLeft w:val="0"/>
      <w:marRight w:val="0"/>
      <w:marTop w:val="0"/>
      <w:marBottom w:val="0"/>
      <w:divBdr>
        <w:top w:val="none" w:sz="0" w:space="0" w:color="auto"/>
        <w:left w:val="none" w:sz="0" w:space="0" w:color="auto"/>
        <w:bottom w:val="none" w:sz="0" w:space="0" w:color="auto"/>
        <w:right w:val="none" w:sz="0" w:space="0" w:color="auto"/>
      </w:divBdr>
    </w:div>
    <w:div w:id="750541225">
      <w:bodyDiv w:val="1"/>
      <w:marLeft w:val="0"/>
      <w:marRight w:val="0"/>
      <w:marTop w:val="0"/>
      <w:marBottom w:val="0"/>
      <w:divBdr>
        <w:top w:val="none" w:sz="0" w:space="0" w:color="auto"/>
        <w:left w:val="none" w:sz="0" w:space="0" w:color="auto"/>
        <w:bottom w:val="none" w:sz="0" w:space="0" w:color="auto"/>
        <w:right w:val="none" w:sz="0" w:space="0" w:color="auto"/>
      </w:divBdr>
    </w:div>
    <w:div w:id="752631469">
      <w:bodyDiv w:val="1"/>
      <w:marLeft w:val="0"/>
      <w:marRight w:val="0"/>
      <w:marTop w:val="0"/>
      <w:marBottom w:val="0"/>
      <w:divBdr>
        <w:top w:val="none" w:sz="0" w:space="0" w:color="auto"/>
        <w:left w:val="none" w:sz="0" w:space="0" w:color="auto"/>
        <w:bottom w:val="none" w:sz="0" w:space="0" w:color="auto"/>
        <w:right w:val="none" w:sz="0" w:space="0" w:color="auto"/>
      </w:divBdr>
    </w:div>
    <w:div w:id="759178839">
      <w:bodyDiv w:val="1"/>
      <w:marLeft w:val="0"/>
      <w:marRight w:val="0"/>
      <w:marTop w:val="0"/>
      <w:marBottom w:val="0"/>
      <w:divBdr>
        <w:top w:val="none" w:sz="0" w:space="0" w:color="auto"/>
        <w:left w:val="none" w:sz="0" w:space="0" w:color="auto"/>
        <w:bottom w:val="none" w:sz="0" w:space="0" w:color="auto"/>
        <w:right w:val="none" w:sz="0" w:space="0" w:color="auto"/>
      </w:divBdr>
    </w:div>
    <w:div w:id="762141155">
      <w:bodyDiv w:val="1"/>
      <w:marLeft w:val="0"/>
      <w:marRight w:val="0"/>
      <w:marTop w:val="0"/>
      <w:marBottom w:val="0"/>
      <w:divBdr>
        <w:top w:val="none" w:sz="0" w:space="0" w:color="auto"/>
        <w:left w:val="none" w:sz="0" w:space="0" w:color="auto"/>
        <w:bottom w:val="none" w:sz="0" w:space="0" w:color="auto"/>
        <w:right w:val="none" w:sz="0" w:space="0" w:color="auto"/>
      </w:divBdr>
    </w:div>
    <w:div w:id="790324341">
      <w:bodyDiv w:val="1"/>
      <w:marLeft w:val="0"/>
      <w:marRight w:val="0"/>
      <w:marTop w:val="0"/>
      <w:marBottom w:val="0"/>
      <w:divBdr>
        <w:top w:val="none" w:sz="0" w:space="0" w:color="auto"/>
        <w:left w:val="none" w:sz="0" w:space="0" w:color="auto"/>
        <w:bottom w:val="none" w:sz="0" w:space="0" w:color="auto"/>
        <w:right w:val="none" w:sz="0" w:space="0" w:color="auto"/>
      </w:divBdr>
    </w:div>
    <w:div w:id="836767183">
      <w:bodyDiv w:val="1"/>
      <w:marLeft w:val="0"/>
      <w:marRight w:val="0"/>
      <w:marTop w:val="0"/>
      <w:marBottom w:val="0"/>
      <w:divBdr>
        <w:top w:val="none" w:sz="0" w:space="0" w:color="auto"/>
        <w:left w:val="none" w:sz="0" w:space="0" w:color="auto"/>
        <w:bottom w:val="none" w:sz="0" w:space="0" w:color="auto"/>
        <w:right w:val="none" w:sz="0" w:space="0" w:color="auto"/>
      </w:divBdr>
    </w:div>
    <w:div w:id="894896037">
      <w:bodyDiv w:val="1"/>
      <w:marLeft w:val="0"/>
      <w:marRight w:val="0"/>
      <w:marTop w:val="0"/>
      <w:marBottom w:val="0"/>
      <w:divBdr>
        <w:top w:val="none" w:sz="0" w:space="0" w:color="auto"/>
        <w:left w:val="none" w:sz="0" w:space="0" w:color="auto"/>
        <w:bottom w:val="none" w:sz="0" w:space="0" w:color="auto"/>
        <w:right w:val="none" w:sz="0" w:space="0" w:color="auto"/>
      </w:divBdr>
    </w:div>
    <w:div w:id="949318500">
      <w:bodyDiv w:val="1"/>
      <w:marLeft w:val="0"/>
      <w:marRight w:val="0"/>
      <w:marTop w:val="0"/>
      <w:marBottom w:val="0"/>
      <w:divBdr>
        <w:top w:val="none" w:sz="0" w:space="0" w:color="auto"/>
        <w:left w:val="none" w:sz="0" w:space="0" w:color="auto"/>
        <w:bottom w:val="none" w:sz="0" w:space="0" w:color="auto"/>
        <w:right w:val="none" w:sz="0" w:space="0" w:color="auto"/>
      </w:divBdr>
    </w:div>
    <w:div w:id="1050883978">
      <w:bodyDiv w:val="1"/>
      <w:marLeft w:val="0"/>
      <w:marRight w:val="0"/>
      <w:marTop w:val="0"/>
      <w:marBottom w:val="0"/>
      <w:divBdr>
        <w:top w:val="none" w:sz="0" w:space="0" w:color="auto"/>
        <w:left w:val="none" w:sz="0" w:space="0" w:color="auto"/>
        <w:bottom w:val="none" w:sz="0" w:space="0" w:color="auto"/>
        <w:right w:val="none" w:sz="0" w:space="0" w:color="auto"/>
      </w:divBdr>
    </w:div>
    <w:div w:id="1051463518">
      <w:bodyDiv w:val="1"/>
      <w:marLeft w:val="0"/>
      <w:marRight w:val="0"/>
      <w:marTop w:val="0"/>
      <w:marBottom w:val="0"/>
      <w:divBdr>
        <w:top w:val="none" w:sz="0" w:space="0" w:color="auto"/>
        <w:left w:val="none" w:sz="0" w:space="0" w:color="auto"/>
        <w:bottom w:val="none" w:sz="0" w:space="0" w:color="auto"/>
        <w:right w:val="none" w:sz="0" w:space="0" w:color="auto"/>
      </w:divBdr>
    </w:div>
    <w:div w:id="1097409082">
      <w:bodyDiv w:val="1"/>
      <w:marLeft w:val="0"/>
      <w:marRight w:val="0"/>
      <w:marTop w:val="0"/>
      <w:marBottom w:val="0"/>
      <w:divBdr>
        <w:top w:val="none" w:sz="0" w:space="0" w:color="auto"/>
        <w:left w:val="none" w:sz="0" w:space="0" w:color="auto"/>
        <w:bottom w:val="none" w:sz="0" w:space="0" w:color="auto"/>
        <w:right w:val="none" w:sz="0" w:space="0" w:color="auto"/>
      </w:divBdr>
    </w:div>
    <w:div w:id="1144854853">
      <w:bodyDiv w:val="1"/>
      <w:marLeft w:val="0"/>
      <w:marRight w:val="0"/>
      <w:marTop w:val="0"/>
      <w:marBottom w:val="0"/>
      <w:divBdr>
        <w:top w:val="none" w:sz="0" w:space="0" w:color="auto"/>
        <w:left w:val="none" w:sz="0" w:space="0" w:color="auto"/>
        <w:bottom w:val="none" w:sz="0" w:space="0" w:color="auto"/>
        <w:right w:val="none" w:sz="0" w:space="0" w:color="auto"/>
      </w:divBdr>
    </w:div>
    <w:div w:id="1154301751">
      <w:bodyDiv w:val="1"/>
      <w:marLeft w:val="0"/>
      <w:marRight w:val="0"/>
      <w:marTop w:val="0"/>
      <w:marBottom w:val="0"/>
      <w:divBdr>
        <w:top w:val="none" w:sz="0" w:space="0" w:color="auto"/>
        <w:left w:val="none" w:sz="0" w:space="0" w:color="auto"/>
        <w:bottom w:val="none" w:sz="0" w:space="0" w:color="auto"/>
        <w:right w:val="none" w:sz="0" w:space="0" w:color="auto"/>
      </w:divBdr>
      <w:divsChild>
        <w:div w:id="1076509412">
          <w:marLeft w:val="0"/>
          <w:marRight w:val="0"/>
          <w:marTop w:val="0"/>
          <w:marBottom w:val="0"/>
          <w:divBdr>
            <w:top w:val="none" w:sz="0" w:space="0" w:color="auto"/>
            <w:left w:val="none" w:sz="0" w:space="0" w:color="auto"/>
            <w:bottom w:val="none" w:sz="0" w:space="0" w:color="auto"/>
            <w:right w:val="none" w:sz="0" w:space="0" w:color="auto"/>
          </w:divBdr>
          <w:divsChild>
            <w:div w:id="1535195014">
              <w:marLeft w:val="0"/>
              <w:marRight w:val="0"/>
              <w:marTop w:val="0"/>
              <w:marBottom w:val="0"/>
              <w:divBdr>
                <w:top w:val="none" w:sz="0" w:space="0" w:color="auto"/>
                <w:left w:val="none" w:sz="0" w:space="0" w:color="auto"/>
                <w:bottom w:val="none" w:sz="0" w:space="0" w:color="auto"/>
                <w:right w:val="none" w:sz="0" w:space="0" w:color="auto"/>
              </w:divBdr>
            </w:div>
            <w:div w:id="438527992">
              <w:marLeft w:val="0"/>
              <w:marRight w:val="0"/>
              <w:marTop w:val="0"/>
              <w:marBottom w:val="0"/>
              <w:divBdr>
                <w:top w:val="none" w:sz="0" w:space="0" w:color="auto"/>
                <w:left w:val="none" w:sz="0" w:space="0" w:color="auto"/>
                <w:bottom w:val="none" w:sz="0" w:space="0" w:color="auto"/>
                <w:right w:val="none" w:sz="0" w:space="0" w:color="auto"/>
              </w:divBdr>
            </w:div>
            <w:div w:id="1127552487">
              <w:marLeft w:val="0"/>
              <w:marRight w:val="0"/>
              <w:marTop w:val="0"/>
              <w:marBottom w:val="0"/>
              <w:divBdr>
                <w:top w:val="none" w:sz="0" w:space="0" w:color="auto"/>
                <w:left w:val="none" w:sz="0" w:space="0" w:color="auto"/>
                <w:bottom w:val="none" w:sz="0" w:space="0" w:color="auto"/>
                <w:right w:val="none" w:sz="0" w:space="0" w:color="auto"/>
              </w:divBdr>
            </w:div>
            <w:div w:id="1093894011">
              <w:marLeft w:val="0"/>
              <w:marRight w:val="0"/>
              <w:marTop w:val="0"/>
              <w:marBottom w:val="0"/>
              <w:divBdr>
                <w:top w:val="none" w:sz="0" w:space="0" w:color="auto"/>
                <w:left w:val="none" w:sz="0" w:space="0" w:color="auto"/>
                <w:bottom w:val="none" w:sz="0" w:space="0" w:color="auto"/>
                <w:right w:val="none" w:sz="0" w:space="0" w:color="auto"/>
              </w:divBdr>
            </w:div>
            <w:div w:id="881676276">
              <w:marLeft w:val="0"/>
              <w:marRight w:val="0"/>
              <w:marTop w:val="0"/>
              <w:marBottom w:val="0"/>
              <w:divBdr>
                <w:top w:val="none" w:sz="0" w:space="0" w:color="auto"/>
                <w:left w:val="none" w:sz="0" w:space="0" w:color="auto"/>
                <w:bottom w:val="none" w:sz="0" w:space="0" w:color="auto"/>
                <w:right w:val="none" w:sz="0" w:space="0" w:color="auto"/>
              </w:divBdr>
            </w:div>
            <w:div w:id="1669749837">
              <w:marLeft w:val="0"/>
              <w:marRight w:val="0"/>
              <w:marTop w:val="0"/>
              <w:marBottom w:val="0"/>
              <w:divBdr>
                <w:top w:val="none" w:sz="0" w:space="0" w:color="auto"/>
                <w:left w:val="none" w:sz="0" w:space="0" w:color="auto"/>
                <w:bottom w:val="none" w:sz="0" w:space="0" w:color="auto"/>
                <w:right w:val="none" w:sz="0" w:space="0" w:color="auto"/>
              </w:divBdr>
            </w:div>
            <w:div w:id="460273246">
              <w:marLeft w:val="0"/>
              <w:marRight w:val="0"/>
              <w:marTop w:val="0"/>
              <w:marBottom w:val="0"/>
              <w:divBdr>
                <w:top w:val="none" w:sz="0" w:space="0" w:color="auto"/>
                <w:left w:val="none" w:sz="0" w:space="0" w:color="auto"/>
                <w:bottom w:val="none" w:sz="0" w:space="0" w:color="auto"/>
                <w:right w:val="none" w:sz="0" w:space="0" w:color="auto"/>
              </w:divBdr>
            </w:div>
            <w:div w:id="1213544550">
              <w:marLeft w:val="0"/>
              <w:marRight w:val="0"/>
              <w:marTop w:val="0"/>
              <w:marBottom w:val="0"/>
              <w:divBdr>
                <w:top w:val="none" w:sz="0" w:space="0" w:color="auto"/>
                <w:left w:val="none" w:sz="0" w:space="0" w:color="auto"/>
                <w:bottom w:val="none" w:sz="0" w:space="0" w:color="auto"/>
                <w:right w:val="none" w:sz="0" w:space="0" w:color="auto"/>
              </w:divBdr>
            </w:div>
            <w:div w:id="1006446820">
              <w:marLeft w:val="0"/>
              <w:marRight w:val="0"/>
              <w:marTop w:val="0"/>
              <w:marBottom w:val="0"/>
              <w:divBdr>
                <w:top w:val="none" w:sz="0" w:space="0" w:color="auto"/>
                <w:left w:val="none" w:sz="0" w:space="0" w:color="auto"/>
                <w:bottom w:val="none" w:sz="0" w:space="0" w:color="auto"/>
                <w:right w:val="none" w:sz="0" w:space="0" w:color="auto"/>
              </w:divBdr>
            </w:div>
            <w:div w:id="911697545">
              <w:marLeft w:val="0"/>
              <w:marRight w:val="0"/>
              <w:marTop w:val="0"/>
              <w:marBottom w:val="0"/>
              <w:divBdr>
                <w:top w:val="none" w:sz="0" w:space="0" w:color="auto"/>
                <w:left w:val="none" w:sz="0" w:space="0" w:color="auto"/>
                <w:bottom w:val="none" w:sz="0" w:space="0" w:color="auto"/>
                <w:right w:val="none" w:sz="0" w:space="0" w:color="auto"/>
              </w:divBdr>
            </w:div>
            <w:div w:id="800653315">
              <w:marLeft w:val="0"/>
              <w:marRight w:val="0"/>
              <w:marTop w:val="0"/>
              <w:marBottom w:val="0"/>
              <w:divBdr>
                <w:top w:val="none" w:sz="0" w:space="0" w:color="auto"/>
                <w:left w:val="none" w:sz="0" w:space="0" w:color="auto"/>
                <w:bottom w:val="none" w:sz="0" w:space="0" w:color="auto"/>
                <w:right w:val="none" w:sz="0" w:space="0" w:color="auto"/>
              </w:divBdr>
            </w:div>
            <w:div w:id="1984962173">
              <w:marLeft w:val="0"/>
              <w:marRight w:val="0"/>
              <w:marTop w:val="0"/>
              <w:marBottom w:val="0"/>
              <w:divBdr>
                <w:top w:val="none" w:sz="0" w:space="0" w:color="auto"/>
                <w:left w:val="none" w:sz="0" w:space="0" w:color="auto"/>
                <w:bottom w:val="none" w:sz="0" w:space="0" w:color="auto"/>
                <w:right w:val="none" w:sz="0" w:space="0" w:color="auto"/>
              </w:divBdr>
            </w:div>
            <w:div w:id="1009714922">
              <w:marLeft w:val="0"/>
              <w:marRight w:val="0"/>
              <w:marTop w:val="0"/>
              <w:marBottom w:val="0"/>
              <w:divBdr>
                <w:top w:val="none" w:sz="0" w:space="0" w:color="auto"/>
                <w:left w:val="none" w:sz="0" w:space="0" w:color="auto"/>
                <w:bottom w:val="none" w:sz="0" w:space="0" w:color="auto"/>
                <w:right w:val="none" w:sz="0" w:space="0" w:color="auto"/>
              </w:divBdr>
            </w:div>
            <w:div w:id="1171943469">
              <w:marLeft w:val="0"/>
              <w:marRight w:val="0"/>
              <w:marTop w:val="0"/>
              <w:marBottom w:val="0"/>
              <w:divBdr>
                <w:top w:val="none" w:sz="0" w:space="0" w:color="auto"/>
                <w:left w:val="none" w:sz="0" w:space="0" w:color="auto"/>
                <w:bottom w:val="none" w:sz="0" w:space="0" w:color="auto"/>
                <w:right w:val="none" w:sz="0" w:space="0" w:color="auto"/>
              </w:divBdr>
            </w:div>
            <w:div w:id="199517304">
              <w:marLeft w:val="0"/>
              <w:marRight w:val="0"/>
              <w:marTop w:val="0"/>
              <w:marBottom w:val="0"/>
              <w:divBdr>
                <w:top w:val="none" w:sz="0" w:space="0" w:color="auto"/>
                <w:left w:val="none" w:sz="0" w:space="0" w:color="auto"/>
                <w:bottom w:val="none" w:sz="0" w:space="0" w:color="auto"/>
                <w:right w:val="none" w:sz="0" w:space="0" w:color="auto"/>
              </w:divBdr>
            </w:div>
            <w:div w:id="128787326">
              <w:marLeft w:val="0"/>
              <w:marRight w:val="0"/>
              <w:marTop w:val="0"/>
              <w:marBottom w:val="0"/>
              <w:divBdr>
                <w:top w:val="none" w:sz="0" w:space="0" w:color="auto"/>
                <w:left w:val="none" w:sz="0" w:space="0" w:color="auto"/>
                <w:bottom w:val="none" w:sz="0" w:space="0" w:color="auto"/>
                <w:right w:val="none" w:sz="0" w:space="0" w:color="auto"/>
              </w:divBdr>
            </w:div>
            <w:div w:id="962156963">
              <w:marLeft w:val="0"/>
              <w:marRight w:val="0"/>
              <w:marTop w:val="0"/>
              <w:marBottom w:val="0"/>
              <w:divBdr>
                <w:top w:val="none" w:sz="0" w:space="0" w:color="auto"/>
                <w:left w:val="none" w:sz="0" w:space="0" w:color="auto"/>
                <w:bottom w:val="none" w:sz="0" w:space="0" w:color="auto"/>
                <w:right w:val="none" w:sz="0" w:space="0" w:color="auto"/>
              </w:divBdr>
            </w:div>
            <w:div w:id="1805729355">
              <w:marLeft w:val="0"/>
              <w:marRight w:val="0"/>
              <w:marTop w:val="0"/>
              <w:marBottom w:val="0"/>
              <w:divBdr>
                <w:top w:val="none" w:sz="0" w:space="0" w:color="auto"/>
                <w:left w:val="none" w:sz="0" w:space="0" w:color="auto"/>
                <w:bottom w:val="none" w:sz="0" w:space="0" w:color="auto"/>
                <w:right w:val="none" w:sz="0" w:space="0" w:color="auto"/>
              </w:divBdr>
            </w:div>
            <w:div w:id="15141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739">
      <w:bodyDiv w:val="1"/>
      <w:marLeft w:val="0"/>
      <w:marRight w:val="0"/>
      <w:marTop w:val="0"/>
      <w:marBottom w:val="0"/>
      <w:divBdr>
        <w:top w:val="none" w:sz="0" w:space="0" w:color="auto"/>
        <w:left w:val="none" w:sz="0" w:space="0" w:color="auto"/>
        <w:bottom w:val="none" w:sz="0" w:space="0" w:color="auto"/>
        <w:right w:val="none" w:sz="0" w:space="0" w:color="auto"/>
      </w:divBdr>
      <w:divsChild>
        <w:div w:id="2045011690">
          <w:marLeft w:val="0"/>
          <w:marRight w:val="0"/>
          <w:marTop w:val="0"/>
          <w:marBottom w:val="0"/>
          <w:divBdr>
            <w:top w:val="none" w:sz="0" w:space="0" w:color="auto"/>
            <w:left w:val="none" w:sz="0" w:space="0" w:color="auto"/>
            <w:bottom w:val="none" w:sz="0" w:space="0" w:color="auto"/>
            <w:right w:val="none" w:sz="0" w:space="0" w:color="auto"/>
          </w:divBdr>
          <w:divsChild>
            <w:div w:id="1504709592">
              <w:marLeft w:val="0"/>
              <w:marRight w:val="0"/>
              <w:marTop w:val="0"/>
              <w:marBottom w:val="0"/>
              <w:divBdr>
                <w:top w:val="none" w:sz="0" w:space="0" w:color="auto"/>
                <w:left w:val="none" w:sz="0" w:space="0" w:color="auto"/>
                <w:bottom w:val="none" w:sz="0" w:space="0" w:color="auto"/>
                <w:right w:val="none" w:sz="0" w:space="0" w:color="auto"/>
              </w:divBdr>
            </w:div>
            <w:div w:id="2012758474">
              <w:marLeft w:val="0"/>
              <w:marRight w:val="0"/>
              <w:marTop w:val="0"/>
              <w:marBottom w:val="0"/>
              <w:divBdr>
                <w:top w:val="none" w:sz="0" w:space="0" w:color="auto"/>
                <w:left w:val="none" w:sz="0" w:space="0" w:color="auto"/>
                <w:bottom w:val="none" w:sz="0" w:space="0" w:color="auto"/>
                <w:right w:val="none" w:sz="0" w:space="0" w:color="auto"/>
              </w:divBdr>
            </w:div>
            <w:div w:id="53354619">
              <w:marLeft w:val="0"/>
              <w:marRight w:val="0"/>
              <w:marTop w:val="0"/>
              <w:marBottom w:val="0"/>
              <w:divBdr>
                <w:top w:val="none" w:sz="0" w:space="0" w:color="auto"/>
                <w:left w:val="none" w:sz="0" w:space="0" w:color="auto"/>
                <w:bottom w:val="none" w:sz="0" w:space="0" w:color="auto"/>
                <w:right w:val="none" w:sz="0" w:space="0" w:color="auto"/>
              </w:divBdr>
            </w:div>
            <w:div w:id="691493432">
              <w:marLeft w:val="0"/>
              <w:marRight w:val="0"/>
              <w:marTop w:val="0"/>
              <w:marBottom w:val="0"/>
              <w:divBdr>
                <w:top w:val="none" w:sz="0" w:space="0" w:color="auto"/>
                <w:left w:val="none" w:sz="0" w:space="0" w:color="auto"/>
                <w:bottom w:val="none" w:sz="0" w:space="0" w:color="auto"/>
                <w:right w:val="none" w:sz="0" w:space="0" w:color="auto"/>
              </w:divBdr>
            </w:div>
            <w:div w:id="1145271670">
              <w:marLeft w:val="0"/>
              <w:marRight w:val="0"/>
              <w:marTop w:val="0"/>
              <w:marBottom w:val="0"/>
              <w:divBdr>
                <w:top w:val="none" w:sz="0" w:space="0" w:color="auto"/>
                <w:left w:val="none" w:sz="0" w:space="0" w:color="auto"/>
                <w:bottom w:val="none" w:sz="0" w:space="0" w:color="auto"/>
                <w:right w:val="none" w:sz="0" w:space="0" w:color="auto"/>
              </w:divBdr>
            </w:div>
            <w:div w:id="1364744071">
              <w:marLeft w:val="0"/>
              <w:marRight w:val="0"/>
              <w:marTop w:val="0"/>
              <w:marBottom w:val="0"/>
              <w:divBdr>
                <w:top w:val="none" w:sz="0" w:space="0" w:color="auto"/>
                <w:left w:val="none" w:sz="0" w:space="0" w:color="auto"/>
                <w:bottom w:val="none" w:sz="0" w:space="0" w:color="auto"/>
                <w:right w:val="none" w:sz="0" w:space="0" w:color="auto"/>
              </w:divBdr>
            </w:div>
            <w:div w:id="1935016950">
              <w:marLeft w:val="0"/>
              <w:marRight w:val="0"/>
              <w:marTop w:val="0"/>
              <w:marBottom w:val="0"/>
              <w:divBdr>
                <w:top w:val="none" w:sz="0" w:space="0" w:color="auto"/>
                <w:left w:val="none" w:sz="0" w:space="0" w:color="auto"/>
                <w:bottom w:val="none" w:sz="0" w:space="0" w:color="auto"/>
                <w:right w:val="none" w:sz="0" w:space="0" w:color="auto"/>
              </w:divBdr>
            </w:div>
            <w:div w:id="63725738">
              <w:marLeft w:val="0"/>
              <w:marRight w:val="0"/>
              <w:marTop w:val="0"/>
              <w:marBottom w:val="0"/>
              <w:divBdr>
                <w:top w:val="none" w:sz="0" w:space="0" w:color="auto"/>
                <w:left w:val="none" w:sz="0" w:space="0" w:color="auto"/>
                <w:bottom w:val="none" w:sz="0" w:space="0" w:color="auto"/>
                <w:right w:val="none" w:sz="0" w:space="0" w:color="auto"/>
              </w:divBdr>
            </w:div>
            <w:div w:id="80295174">
              <w:marLeft w:val="0"/>
              <w:marRight w:val="0"/>
              <w:marTop w:val="0"/>
              <w:marBottom w:val="0"/>
              <w:divBdr>
                <w:top w:val="none" w:sz="0" w:space="0" w:color="auto"/>
                <w:left w:val="none" w:sz="0" w:space="0" w:color="auto"/>
                <w:bottom w:val="none" w:sz="0" w:space="0" w:color="auto"/>
                <w:right w:val="none" w:sz="0" w:space="0" w:color="auto"/>
              </w:divBdr>
            </w:div>
            <w:div w:id="1097751156">
              <w:marLeft w:val="0"/>
              <w:marRight w:val="0"/>
              <w:marTop w:val="0"/>
              <w:marBottom w:val="0"/>
              <w:divBdr>
                <w:top w:val="none" w:sz="0" w:space="0" w:color="auto"/>
                <w:left w:val="none" w:sz="0" w:space="0" w:color="auto"/>
                <w:bottom w:val="none" w:sz="0" w:space="0" w:color="auto"/>
                <w:right w:val="none" w:sz="0" w:space="0" w:color="auto"/>
              </w:divBdr>
            </w:div>
            <w:div w:id="1089304793">
              <w:marLeft w:val="0"/>
              <w:marRight w:val="0"/>
              <w:marTop w:val="0"/>
              <w:marBottom w:val="0"/>
              <w:divBdr>
                <w:top w:val="none" w:sz="0" w:space="0" w:color="auto"/>
                <w:left w:val="none" w:sz="0" w:space="0" w:color="auto"/>
                <w:bottom w:val="none" w:sz="0" w:space="0" w:color="auto"/>
                <w:right w:val="none" w:sz="0" w:space="0" w:color="auto"/>
              </w:divBdr>
            </w:div>
            <w:div w:id="1541085735">
              <w:marLeft w:val="0"/>
              <w:marRight w:val="0"/>
              <w:marTop w:val="0"/>
              <w:marBottom w:val="0"/>
              <w:divBdr>
                <w:top w:val="none" w:sz="0" w:space="0" w:color="auto"/>
                <w:left w:val="none" w:sz="0" w:space="0" w:color="auto"/>
                <w:bottom w:val="none" w:sz="0" w:space="0" w:color="auto"/>
                <w:right w:val="none" w:sz="0" w:space="0" w:color="auto"/>
              </w:divBdr>
            </w:div>
            <w:div w:id="1568223814">
              <w:marLeft w:val="0"/>
              <w:marRight w:val="0"/>
              <w:marTop w:val="0"/>
              <w:marBottom w:val="0"/>
              <w:divBdr>
                <w:top w:val="none" w:sz="0" w:space="0" w:color="auto"/>
                <w:left w:val="none" w:sz="0" w:space="0" w:color="auto"/>
                <w:bottom w:val="none" w:sz="0" w:space="0" w:color="auto"/>
                <w:right w:val="none" w:sz="0" w:space="0" w:color="auto"/>
              </w:divBdr>
            </w:div>
            <w:div w:id="886913529">
              <w:marLeft w:val="0"/>
              <w:marRight w:val="0"/>
              <w:marTop w:val="0"/>
              <w:marBottom w:val="0"/>
              <w:divBdr>
                <w:top w:val="none" w:sz="0" w:space="0" w:color="auto"/>
                <w:left w:val="none" w:sz="0" w:space="0" w:color="auto"/>
                <w:bottom w:val="none" w:sz="0" w:space="0" w:color="auto"/>
                <w:right w:val="none" w:sz="0" w:space="0" w:color="auto"/>
              </w:divBdr>
            </w:div>
            <w:div w:id="718556490">
              <w:marLeft w:val="0"/>
              <w:marRight w:val="0"/>
              <w:marTop w:val="0"/>
              <w:marBottom w:val="0"/>
              <w:divBdr>
                <w:top w:val="none" w:sz="0" w:space="0" w:color="auto"/>
                <w:left w:val="none" w:sz="0" w:space="0" w:color="auto"/>
                <w:bottom w:val="none" w:sz="0" w:space="0" w:color="auto"/>
                <w:right w:val="none" w:sz="0" w:space="0" w:color="auto"/>
              </w:divBdr>
            </w:div>
            <w:div w:id="1018654057">
              <w:marLeft w:val="0"/>
              <w:marRight w:val="0"/>
              <w:marTop w:val="0"/>
              <w:marBottom w:val="0"/>
              <w:divBdr>
                <w:top w:val="none" w:sz="0" w:space="0" w:color="auto"/>
                <w:left w:val="none" w:sz="0" w:space="0" w:color="auto"/>
                <w:bottom w:val="none" w:sz="0" w:space="0" w:color="auto"/>
                <w:right w:val="none" w:sz="0" w:space="0" w:color="auto"/>
              </w:divBdr>
            </w:div>
            <w:div w:id="2102942818">
              <w:marLeft w:val="0"/>
              <w:marRight w:val="0"/>
              <w:marTop w:val="0"/>
              <w:marBottom w:val="0"/>
              <w:divBdr>
                <w:top w:val="none" w:sz="0" w:space="0" w:color="auto"/>
                <w:left w:val="none" w:sz="0" w:space="0" w:color="auto"/>
                <w:bottom w:val="none" w:sz="0" w:space="0" w:color="auto"/>
                <w:right w:val="none" w:sz="0" w:space="0" w:color="auto"/>
              </w:divBdr>
            </w:div>
            <w:div w:id="1220432561">
              <w:marLeft w:val="0"/>
              <w:marRight w:val="0"/>
              <w:marTop w:val="0"/>
              <w:marBottom w:val="0"/>
              <w:divBdr>
                <w:top w:val="none" w:sz="0" w:space="0" w:color="auto"/>
                <w:left w:val="none" w:sz="0" w:space="0" w:color="auto"/>
                <w:bottom w:val="none" w:sz="0" w:space="0" w:color="auto"/>
                <w:right w:val="none" w:sz="0" w:space="0" w:color="auto"/>
              </w:divBdr>
            </w:div>
            <w:div w:id="2129816492">
              <w:marLeft w:val="0"/>
              <w:marRight w:val="0"/>
              <w:marTop w:val="0"/>
              <w:marBottom w:val="0"/>
              <w:divBdr>
                <w:top w:val="none" w:sz="0" w:space="0" w:color="auto"/>
                <w:left w:val="none" w:sz="0" w:space="0" w:color="auto"/>
                <w:bottom w:val="none" w:sz="0" w:space="0" w:color="auto"/>
                <w:right w:val="none" w:sz="0" w:space="0" w:color="auto"/>
              </w:divBdr>
            </w:div>
            <w:div w:id="1461873255">
              <w:marLeft w:val="0"/>
              <w:marRight w:val="0"/>
              <w:marTop w:val="0"/>
              <w:marBottom w:val="0"/>
              <w:divBdr>
                <w:top w:val="none" w:sz="0" w:space="0" w:color="auto"/>
                <w:left w:val="none" w:sz="0" w:space="0" w:color="auto"/>
                <w:bottom w:val="none" w:sz="0" w:space="0" w:color="auto"/>
                <w:right w:val="none" w:sz="0" w:space="0" w:color="auto"/>
              </w:divBdr>
            </w:div>
            <w:div w:id="190191942">
              <w:marLeft w:val="0"/>
              <w:marRight w:val="0"/>
              <w:marTop w:val="0"/>
              <w:marBottom w:val="0"/>
              <w:divBdr>
                <w:top w:val="none" w:sz="0" w:space="0" w:color="auto"/>
                <w:left w:val="none" w:sz="0" w:space="0" w:color="auto"/>
                <w:bottom w:val="none" w:sz="0" w:space="0" w:color="auto"/>
                <w:right w:val="none" w:sz="0" w:space="0" w:color="auto"/>
              </w:divBdr>
            </w:div>
            <w:div w:id="452601356">
              <w:marLeft w:val="0"/>
              <w:marRight w:val="0"/>
              <w:marTop w:val="0"/>
              <w:marBottom w:val="0"/>
              <w:divBdr>
                <w:top w:val="none" w:sz="0" w:space="0" w:color="auto"/>
                <w:left w:val="none" w:sz="0" w:space="0" w:color="auto"/>
                <w:bottom w:val="none" w:sz="0" w:space="0" w:color="auto"/>
                <w:right w:val="none" w:sz="0" w:space="0" w:color="auto"/>
              </w:divBdr>
            </w:div>
            <w:div w:id="567889206">
              <w:marLeft w:val="0"/>
              <w:marRight w:val="0"/>
              <w:marTop w:val="0"/>
              <w:marBottom w:val="0"/>
              <w:divBdr>
                <w:top w:val="none" w:sz="0" w:space="0" w:color="auto"/>
                <w:left w:val="none" w:sz="0" w:space="0" w:color="auto"/>
                <w:bottom w:val="none" w:sz="0" w:space="0" w:color="auto"/>
                <w:right w:val="none" w:sz="0" w:space="0" w:color="auto"/>
              </w:divBdr>
            </w:div>
            <w:div w:id="956569955">
              <w:marLeft w:val="0"/>
              <w:marRight w:val="0"/>
              <w:marTop w:val="0"/>
              <w:marBottom w:val="0"/>
              <w:divBdr>
                <w:top w:val="none" w:sz="0" w:space="0" w:color="auto"/>
                <w:left w:val="none" w:sz="0" w:space="0" w:color="auto"/>
                <w:bottom w:val="none" w:sz="0" w:space="0" w:color="auto"/>
                <w:right w:val="none" w:sz="0" w:space="0" w:color="auto"/>
              </w:divBdr>
            </w:div>
            <w:div w:id="1995865675">
              <w:marLeft w:val="0"/>
              <w:marRight w:val="0"/>
              <w:marTop w:val="0"/>
              <w:marBottom w:val="0"/>
              <w:divBdr>
                <w:top w:val="none" w:sz="0" w:space="0" w:color="auto"/>
                <w:left w:val="none" w:sz="0" w:space="0" w:color="auto"/>
                <w:bottom w:val="none" w:sz="0" w:space="0" w:color="auto"/>
                <w:right w:val="none" w:sz="0" w:space="0" w:color="auto"/>
              </w:divBdr>
            </w:div>
            <w:div w:id="784884499">
              <w:marLeft w:val="0"/>
              <w:marRight w:val="0"/>
              <w:marTop w:val="0"/>
              <w:marBottom w:val="0"/>
              <w:divBdr>
                <w:top w:val="none" w:sz="0" w:space="0" w:color="auto"/>
                <w:left w:val="none" w:sz="0" w:space="0" w:color="auto"/>
                <w:bottom w:val="none" w:sz="0" w:space="0" w:color="auto"/>
                <w:right w:val="none" w:sz="0" w:space="0" w:color="auto"/>
              </w:divBdr>
            </w:div>
            <w:div w:id="1808207365">
              <w:marLeft w:val="0"/>
              <w:marRight w:val="0"/>
              <w:marTop w:val="0"/>
              <w:marBottom w:val="0"/>
              <w:divBdr>
                <w:top w:val="none" w:sz="0" w:space="0" w:color="auto"/>
                <w:left w:val="none" w:sz="0" w:space="0" w:color="auto"/>
                <w:bottom w:val="none" w:sz="0" w:space="0" w:color="auto"/>
                <w:right w:val="none" w:sz="0" w:space="0" w:color="auto"/>
              </w:divBdr>
            </w:div>
            <w:div w:id="1795752442">
              <w:marLeft w:val="0"/>
              <w:marRight w:val="0"/>
              <w:marTop w:val="0"/>
              <w:marBottom w:val="0"/>
              <w:divBdr>
                <w:top w:val="none" w:sz="0" w:space="0" w:color="auto"/>
                <w:left w:val="none" w:sz="0" w:space="0" w:color="auto"/>
                <w:bottom w:val="none" w:sz="0" w:space="0" w:color="auto"/>
                <w:right w:val="none" w:sz="0" w:space="0" w:color="auto"/>
              </w:divBdr>
            </w:div>
            <w:div w:id="1489901073">
              <w:marLeft w:val="0"/>
              <w:marRight w:val="0"/>
              <w:marTop w:val="0"/>
              <w:marBottom w:val="0"/>
              <w:divBdr>
                <w:top w:val="none" w:sz="0" w:space="0" w:color="auto"/>
                <w:left w:val="none" w:sz="0" w:space="0" w:color="auto"/>
                <w:bottom w:val="none" w:sz="0" w:space="0" w:color="auto"/>
                <w:right w:val="none" w:sz="0" w:space="0" w:color="auto"/>
              </w:divBdr>
            </w:div>
            <w:div w:id="388186114">
              <w:marLeft w:val="0"/>
              <w:marRight w:val="0"/>
              <w:marTop w:val="0"/>
              <w:marBottom w:val="0"/>
              <w:divBdr>
                <w:top w:val="none" w:sz="0" w:space="0" w:color="auto"/>
                <w:left w:val="none" w:sz="0" w:space="0" w:color="auto"/>
                <w:bottom w:val="none" w:sz="0" w:space="0" w:color="auto"/>
                <w:right w:val="none" w:sz="0" w:space="0" w:color="auto"/>
              </w:divBdr>
            </w:div>
            <w:div w:id="440301194">
              <w:marLeft w:val="0"/>
              <w:marRight w:val="0"/>
              <w:marTop w:val="0"/>
              <w:marBottom w:val="0"/>
              <w:divBdr>
                <w:top w:val="none" w:sz="0" w:space="0" w:color="auto"/>
                <w:left w:val="none" w:sz="0" w:space="0" w:color="auto"/>
                <w:bottom w:val="none" w:sz="0" w:space="0" w:color="auto"/>
                <w:right w:val="none" w:sz="0" w:space="0" w:color="auto"/>
              </w:divBdr>
            </w:div>
            <w:div w:id="926690758">
              <w:marLeft w:val="0"/>
              <w:marRight w:val="0"/>
              <w:marTop w:val="0"/>
              <w:marBottom w:val="0"/>
              <w:divBdr>
                <w:top w:val="none" w:sz="0" w:space="0" w:color="auto"/>
                <w:left w:val="none" w:sz="0" w:space="0" w:color="auto"/>
                <w:bottom w:val="none" w:sz="0" w:space="0" w:color="auto"/>
                <w:right w:val="none" w:sz="0" w:space="0" w:color="auto"/>
              </w:divBdr>
            </w:div>
            <w:div w:id="347827251">
              <w:marLeft w:val="0"/>
              <w:marRight w:val="0"/>
              <w:marTop w:val="0"/>
              <w:marBottom w:val="0"/>
              <w:divBdr>
                <w:top w:val="none" w:sz="0" w:space="0" w:color="auto"/>
                <w:left w:val="none" w:sz="0" w:space="0" w:color="auto"/>
                <w:bottom w:val="none" w:sz="0" w:space="0" w:color="auto"/>
                <w:right w:val="none" w:sz="0" w:space="0" w:color="auto"/>
              </w:divBdr>
            </w:div>
            <w:div w:id="105853351">
              <w:marLeft w:val="0"/>
              <w:marRight w:val="0"/>
              <w:marTop w:val="0"/>
              <w:marBottom w:val="0"/>
              <w:divBdr>
                <w:top w:val="none" w:sz="0" w:space="0" w:color="auto"/>
                <w:left w:val="none" w:sz="0" w:space="0" w:color="auto"/>
                <w:bottom w:val="none" w:sz="0" w:space="0" w:color="auto"/>
                <w:right w:val="none" w:sz="0" w:space="0" w:color="auto"/>
              </w:divBdr>
            </w:div>
            <w:div w:id="2097707368">
              <w:marLeft w:val="0"/>
              <w:marRight w:val="0"/>
              <w:marTop w:val="0"/>
              <w:marBottom w:val="0"/>
              <w:divBdr>
                <w:top w:val="none" w:sz="0" w:space="0" w:color="auto"/>
                <w:left w:val="none" w:sz="0" w:space="0" w:color="auto"/>
                <w:bottom w:val="none" w:sz="0" w:space="0" w:color="auto"/>
                <w:right w:val="none" w:sz="0" w:space="0" w:color="auto"/>
              </w:divBdr>
            </w:div>
            <w:div w:id="764306992">
              <w:marLeft w:val="0"/>
              <w:marRight w:val="0"/>
              <w:marTop w:val="0"/>
              <w:marBottom w:val="0"/>
              <w:divBdr>
                <w:top w:val="none" w:sz="0" w:space="0" w:color="auto"/>
                <w:left w:val="none" w:sz="0" w:space="0" w:color="auto"/>
                <w:bottom w:val="none" w:sz="0" w:space="0" w:color="auto"/>
                <w:right w:val="none" w:sz="0" w:space="0" w:color="auto"/>
              </w:divBdr>
            </w:div>
            <w:div w:id="1940285268">
              <w:marLeft w:val="0"/>
              <w:marRight w:val="0"/>
              <w:marTop w:val="0"/>
              <w:marBottom w:val="0"/>
              <w:divBdr>
                <w:top w:val="none" w:sz="0" w:space="0" w:color="auto"/>
                <w:left w:val="none" w:sz="0" w:space="0" w:color="auto"/>
                <w:bottom w:val="none" w:sz="0" w:space="0" w:color="auto"/>
                <w:right w:val="none" w:sz="0" w:space="0" w:color="auto"/>
              </w:divBdr>
            </w:div>
            <w:div w:id="600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0674">
      <w:bodyDiv w:val="1"/>
      <w:marLeft w:val="0"/>
      <w:marRight w:val="0"/>
      <w:marTop w:val="0"/>
      <w:marBottom w:val="0"/>
      <w:divBdr>
        <w:top w:val="none" w:sz="0" w:space="0" w:color="auto"/>
        <w:left w:val="none" w:sz="0" w:space="0" w:color="auto"/>
        <w:bottom w:val="none" w:sz="0" w:space="0" w:color="auto"/>
        <w:right w:val="none" w:sz="0" w:space="0" w:color="auto"/>
      </w:divBdr>
    </w:div>
    <w:div w:id="1173030888">
      <w:bodyDiv w:val="1"/>
      <w:marLeft w:val="0"/>
      <w:marRight w:val="0"/>
      <w:marTop w:val="0"/>
      <w:marBottom w:val="0"/>
      <w:divBdr>
        <w:top w:val="none" w:sz="0" w:space="0" w:color="auto"/>
        <w:left w:val="none" w:sz="0" w:space="0" w:color="auto"/>
        <w:bottom w:val="none" w:sz="0" w:space="0" w:color="auto"/>
        <w:right w:val="none" w:sz="0" w:space="0" w:color="auto"/>
      </w:divBdr>
    </w:div>
    <w:div w:id="1208103987">
      <w:bodyDiv w:val="1"/>
      <w:marLeft w:val="0"/>
      <w:marRight w:val="0"/>
      <w:marTop w:val="0"/>
      <w:marBottom w:val="0"/>
      <w:divBdr>
        <w:top w:val="none" w:sz="0" w:space="0" w:color="auto"/>
        <w:left w:val="none" w:sz="0" w:space="0" w:color="auto"/>
        <w:bottom w:val="none" w:sz="0" w:space="0" w:color="auto"/>
        <w:right w:val="none" w:sz="0" w:space="0" w:color="auto"/>
      </w:divBdr>
    </w:div>
    <w:div w:id="1217935031">
      <w:bodyDiv w:val="1"/>
      <w:marLeft w:val="0"/>
      <w:marRight w:val="0"/>
      <w:marTop w:val="0"/>
      <w:marBottom w:val="0"/>
      <w:divBdr>
        <w:top w:val="none" w:sz="0" w:space="0" w:color="auto"/>
        <w:left w:val="none" w:sz="0" w:space="0" w:color="auto"/>
        <w:bottom w:val="none" w:sz="0" w:space="0" w:color="auto"/>
        <w:right w:val="none" w:sz="0" w:space="0" w:color="auto"/>
      </w:divBdr>
    </w:div>
    <w:div w:id="1310020197">
      <w:bodyDiv w:val="1"/>
      <w:marLeft w:val="0"/>
      <w:marRight w:val="0"/>
      <w:marTop w:val="0"/>
      <w:marBottom w:val="0"/>
      <w:divBdr>
        <w:top w:val="none" w:sz="0" w:space="0" w:color="auto"/>
        <w:left w:val="none" w:sz="0" w:space="0" w:color="auto"/>
        <w:bottom w:val="none" w:sz="0" w:space="0" w:color="auto"/>
        <w:right w:val="none" w:sz="0" w:space="0" w:color="auto"/>
      </w:divBdr>
      <w:divsChild>
        <w:div w:id="771128547">
          <w:marLeft w:val="0"/>
          <w:marRight w:val="0"/>
          <w:marTop w:val="0"/>
          <w:marBottom w:val="0"/>
          <w:divBdr>
            <w:top w:val="none" w:sz="0" w:space="0" w:color="auto"/>
            <w:left w:val="none" w:sz="0" w:space="0" w:color="auto"/>
            <w:bottom w:val="none" w:sz="0" w:space="0" w:color="auto"/>
            <w:right w:val="none" w:sz="0" w:space="0" w:color="auto"/>
          </w:divBdr>
          <w:divsChild>
            <w:div w:id="372003846">
              <w:marLeft w:val="0"/>
              <w:marRight w:val="0"/>
              <w:marTop w:val="0"/>
              <w:marBottom w:val="0"/>
              <w:divBdr>
                <w:top w:val="none" w:sz="0" w:space="0" w:color="auto"/>
                <w:left w:val="none" w:sz="0" w:space="0" w:color="auto"/>
                <w:bottom w:val="none" w:sz="0" w:space="0" w:color="auto"/>
                <w:right w:val="none" w:sz="0" w:space="0" w:color="auto"/>
              </w:divBdr>
            </w:div>
            <w:div w:id="257492885">
              <w:marLeft w:val="0"/>
              <w:marRight w:val="0"/>
              <w:marTop w:val="0"/>
              <w:marBottom w:val="0"/>
              <w:divBdr>
                <w:top w:val="none" w:sz="0" w:space="0" w:color="auto"/>
                <w:left w:val="none" w:sz="0" w:space="0" w:color="auto"/>
                <w:bottom w:val="none" w:sz="0" w:space="0" w:color="auto"/>
                <w:right w:val="none" w:sz="0" w:space="0" w:color="auto"/>
              </w:divBdr>
            </w:div>
            <w:div w:id="1938053314">
              <w:marLeft w:val="0"/>
              <w:marRight w:val="0"/>
              <w:marTop w:val="0"/>
              <w:marBottom w:val="0"/>
              <w:divBdr>
                <w:top w:val="none" w:sz="0" w:space="0" w:color="auto"/>
                <w:left w:val="none" w:sz="0" w:space="0" w:color="auto"/>
                <w:bottom w:val="none" w:sz="0" w:space="0" w:color="auto"/>
                <w:right w:val="none" w:sz="0" w:space="0" w:color="auto"/>
              </w:divBdr>
            </w:div>
            <w:div w:id="586109203">
              <w:marLeft w:val="0"/>
              <w:marRight w:val="0"/>
              <w:marTop w:val="0"/>
              <w:marBottom w:val="0"/>
              <w:divBdr>
                <w:top w:val="none" w:sz="0" w:space="0" w:color="auto"/>
                <w:left w:val="none" w:sz="0" w:space="0" w:color="auto"/>
                <w:bottom w:val="none" w:sz="0" w:space="0" w:color="auto"/>
                <w:right w:val="none" w:sz="0" w:space="0" w:color="auto"/>
              </w:divBdr>
            </w:div>
            <w:div w:id="1414158247">
              <w:marLeft w:val="0"/>
              <w:marRight w:val="0"/>
              <w:marTop w:val="0"/>
              <w:marBottom w:val="0"/>
              <w:divBdr>
                <w:top w:val="none" w:sz="0" w:space="0" w:color="auto"/>
                <w:left w:val="none" w:sz="0" w:space="0" w:color="auto"/>
                <w:bottom w:val="none" w:sz="0" w:space="0" w:color="auto"/>
                <w:right w:val="none" w:sz="0" w:space="0" w:color="auto"/>
              </w:divBdr>
            </w:div>
            <w:div w:id="10332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5651">
      <w:bodyDiv w:val="1"/>
      <w:marLeft w:val="0"/>
      <w:marRight w:val="0"/>
      <w:marTop w:val="0"/>
      <w:marBottom w:val="0"/>
      <w:divBdr>
        <w:top w:val="none" w:sz="0" w:space="0" w:color="auto"/>
        <w:left w:val="none" w:sz="0" w:space="0" w:color="auto"/>
        <w:bottom w:val="none" w:sz="0" w:space="0" w:color="auto"/>
        <w:right w:val="none" w:sz="0" w:space="0" w:color="auto"/>
      </w:divBdr>
    </w:div>
    <w:div w:id="1344473802">
      <w:bodyDiv w:val="1"/>
      <w:marLeft w:val="0"/>
      <w:marRight w:val="0"/>
      <w:marTop w:val="0"/>
      <w:marBottom w:val="0"/>
      <w:divBdr>
        <w:top w:val="none" w:sz="0" w:space="0" w:color="auto"/>
        <w:left w:val="none" w:sz="0" w:space="0" w:color="auto"/>
        <w:bottom w:val="none" w:sz="0" w:space="0" w:color="auto"/>
        <w:right w:val="none" w:sz="0" w:space="0" w:color="auto"/>
      </w:divBdr>
    </w:div>
    <w:div w:id="1376268497">
      <w:bodyDiv w:val="1"/>
      <w:marLeft w:val="0"/>
      <w:marRight w:val="0"/>
      <w:marTop w:val="0"/>
      <w:marBottom w:val="0"/>
      <w:divBdr>
        <w:top w:val="none" w:sz="0" w:space="0" w:color="auto"/>
        <w:left w:val="none" w:sz="0" w:space="0" w:color="auto"/>
        <w:bottom w:val="none" w:sz="0" w:space="0" w:color="auto"/>
        <w:right w:val="none" w:sz="0" w:space="0" w:color="auto"/>
      </w:divBdr>
      <w:divsChild>
        <w:div w:id="1875733367">
          <w:marLeft w:val="0"/>
          <w:marRight w:val="0"/>
          <w:marTop w:val="0"/>
          <w:marBottom w:val="0"/>
          <w:divBdr>
            <w:top w:val="none" w:sz="0" w:space="0" w:color="auto"/>
            <w:left w:val="none" w:sz="0" w:space="0" w:color="auto"/>
            <w:bottom w:val="none" w:sz="0" w:space="0" w:color="auto"/>
            <w:right w:val="none" w:sz="0" w:space="0" w:color="auto"/>
          </w:divBdr>
          <w:divsChild>
            <w:div w:id="78605111">
              <w:marLeft w:val="0"/>
              <w:marRight w:val="0"/>
              <w:marTop w:val="0"/>
              <w:marBottom w:val="0"/>
              <w:divBdr>
                <w:top w:val="none" w:sz="0" w:space="0" w:color="auto"/>
                <w:left w:val="none" w:sz="0" w:space="0" w:color="auto"/>
                <w:bottom w:val="none" w:sz="0" w:space="0" w:color="auto"/>
                <w:right w:val="none" w:sz="0" w:space="0" w:color="auto"/>
              </w:divBdr>
            </w:div>
            <w:div w:id="954826658">
              <w:marLeft w:val="0"/>
              <w:marRight w:val="0"/>
              <w:marTop w:val="0"/>
              <w:marBottom w:val="0"/>
              <w:divBdr>
                <w:top w:val="none" w:sz="0" w:space="0" w:color="auto"/>
                <w:left w:val="none" w:sz="0" w:space="0" w:color="auto"/>
                <w:bottom w:val="none" w:sz="0" w:space="0" w:color="auto"/>
                <w:right w:val="none" w:sz="0" w:space="0" w:color="auto"/>
              </w:divBdr>
            </w:div>
            <w:div w:id="315576867">
              <w:marLeft w:val="0"/>
              <w:marRight w:val="0"/>
              <w:marTop w:val="0"/>
              <w:marBottom w:val="0"/>
              <w:divBdr>
                <w:top w:val="none" w:sz="0" w:space="0" w:color="auto"/>
                <w:left w:val="none" w:sz="0" w:space="0" w:color="auto"/>
                <w:bottom w:val="none" w:sz="0" w:space="0" w:color="auto"/>
                <w:right w:val="none" w:sz="0" w:space="0" w:color="auto"/>
              </w:divBdr>
            </w:div>
            <w:div w:id="857813528">
              <w:marLeft w:val="0"/>
              <w:marRight w:val="0"/>
              <w:marTop w:val="0"/>
              <w:marBottom w:val="0"/>
              <w:divBdr>
                <w:top w:val="none" w:sz="0" w:space="0" w:color="auto"/>
                <w:left w:val="none" w:sz="0" w:space="0" w:color="auto"/>
                <w:bottom w:val="none" w:sz="0" w:space="0" w:color="auto"/>
                <w:right w:val="none" w:sz="0" w:space="0" w:color="auto"/>
              </w:divBdr>
            </w:div>
            <w:div w:id="12810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0621">
      <w:bodyDiv w:val="1"/>
      <w:marLeft w:val="0"/>
      <w:marRight w:val="0"/>
      <w:marTop w:val="0"/>
      <w:marBottom w:val="0"/>
      <w:divBdr>
        <w:top w:val="none" w:sz="0" w:space="0" w:color="auto"/>
        <w:left w:val="none" w:sz="0" w:space="0" w:color="auto"/>
        <w:bottom w:val="none" w:sz="0" w:space="0" w:color="auto"/>
        <w:right w:val="none" w:sz="0" w:space="0" w:color="auto"/>
      </w:divBdr>
    </w:div>
    <w:div w:id="1446848019">
      <w:bodyDiv w:val="1"/>
      <w:marLeft w:val="0"/>
      <w:marRight w:val="0"/>
      <w:marTop w:val="0"/>
      <w:marBottom w:val="0"/>
      <w:divBdr>
        <w:top w:val="none" w:sz="0" w:space="0" w:color="auto"/>
        <w:left w:val="none" w:sz="0" w:space="0" w:color="auto"/>
        <w:bottom w:val="none" w:sz="0" w:space="0" w:color="auto"/>
        <w:right w:val="none" w:sz="0" w:space="0" w:color="auto"/>
      </w:divBdr>
    </w:div>
    <w:div w:id="1487210597">
      <w:bodyDiv w:val="1"/>
      <w:marLeft w:val="0"/>
      <w:marRight w:val="0"/>
      <w:marTop w:val="0"/>
      <w:marBottom w:val="0"/>
      <w:divBdr>
        <w:top w:val="none" w:sz="0" w:space="0" w:color="auto"/>
        <w:left w:val="none" w:sz="0" w:space="0" w:color="auto"/>
        <w:bottom w:val="none" w:sz="0" w:space="0" w:color="auto"/>
        <w:right w:val="none" w:sz="0" w:space="0" w:color="auto"/>
      </w:divBdr>
    </w:div>
    <w:div w:id="1502306153">
      <w:bodyDiv w:val="1"/>
      <w:marLeft w:val="0"/>
      <w:marRight w:val="0"/>
      <w:marTop w:val="0"/>
      <w:marBottom w:val="0"/>
      <w:divBdr>
        <w:top w:val="none" w:sz="0" w:space="0" w:color="auto"/>
        <w:left w:val="none" w:sz="0" w:space="0" w:color="auto"/>
        <w:bottom w:val="none" w:sz="0" w:space="0" w:color="auto"/>
        <w:right w:val="none" w:sz="0" w:space="0" w:color="auto"/>
      </w:divBdr>
      <w:divsChild>
        <w:div w:id="607666730">
          <w:marLeft w:val="0"/>
          <w:marRight w:val="0"/>
          <w:marTop w:val="0"/>
          <w:marBottom w:val="0"/>
          <w:divBdr>
            <w:top w:val="none" w:sz="0" w:space="0" w:color="auto"/>
            <w:left w:val="none" w:sz="0" w:space="0" w:color="auto"/>
            <w:bottom w:val="none" w:sz="0" w:space="0" w:color="auto"/>
            <w:right w:val="none" w:sz="0" w:space="0" w:color="auto"/>
          </w:divBdr>
          <w:divsChild>
            <w:div w:id="547881020">
              <w:marLeft w:val="0"/>
              <w:marRight w:val="0"/>
              <w:marTop w:val="0"/>
              <w:marBottom w:val="0"/>
              <w:divBdr>
                <w:top w:val="none" w:sz="0" w:space="0" w:color="auto"/>
                <w:left w:val="none" w:sz="0" w:space="0" w:color="auto"/>
                <w:bottom w:val="none" w:sz="0" w:space="0" w:color="auto"/>
                <w:right w:val="none" w:sz="0" w:space="0" w:color="auto"/>
              </w:divBdr>
            </w:div>
            <w:div w:id="222182781">
              <w:marLeft w:val="0"/>
              <w:marRight w:val="0"/>
              <w:marTop w:val="0"/>
              <w:marBottom w:val="0"/>
              <w:divBdr>
                <w:top w:val="none" w:sz="0" w:space="0" w:color="auto"/>
                <w:left w:val="none" w:sz="0" w:space="0" w:color="auto"/>
                <w:bottom w:val="none" w:sz="0" w:space="0" w:color="auto"/>
                <w:right w:val="none" w:sz="0" w:space="0" w:color="auto"/>
              </w:divBdr>
            </w:div>
            <w:div w:id="170535740">
              <w:marLeft w:val="0"/>
              <w:marRight w:val="0"/>
              <w:marTop w:val="0"/>
              <w:marBottom w:val="0"/>
              <w:divBdr>
                <w:top w:val="none" w:sz="0" w:space="0" w:color="auto"/>
                <w:left w:val="none" w:sz="0" w:space="0" w:color="auto"/>
                <w:bottom w:val="none" w:sz="0" w:space="0" w:color="auto"/>
                <w:right w:val="none" w:sz="0" w:space="0" w:color="auto"/>
              </w:divBdr>
            </w:div>
            <w:div w:id="1149177253">
              <w:marLeft w:val="0"/>
              <w:marRight w:val="0"/>
              <w:marTop w:val="0"/>
              <w:marBottom w:val="0"/>
              <w:divBdr>
                <w:top w:val="none" w:sz="0" w:space="0" w:color="auto"/>
                <w:left w:val="none" w:sz="0" w:space="0" w:color="auto"/>
                <w:bottom w:val="none" w:sz="0" w:space="0" w:color="auto"/>
                <w:right w:val="none" w:sz="0" w:space="0" w:color="auto"/>
              </w:divBdr>
            </w:div>
            <w:div w:id="2070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7282">
      <w:bodyDiv w:val="1"/>
      <w:marLeft w:val="0"/>
      <w:marRight w:val="0"/>
      <w:marTop w:val="0"/>
      <w:marBottom w:val="0"/>
      <w:divBdr>
        <w:top w:val="none" w:sz="0" w:space="0" w:color="auto"/>
        <w:left w:val="none" w:sz="0" w:space="0" w:color="auto"/>
        <w:bottom w:val="none" w:sz="0" w:space="0" w:color="auto"/>
        <w:right w:val="none" w:sz="0" w:space="0" w:color="auto"/>
      </w:divBdr>
    </w:div>
    <w:div w:id="1543128958">
      <w:bodyDiv w:val="1"/>
      <w:marLeft w:val="0"/>
      <w:marRight w:val="0"/>
      <w:marTop w:val="0"/>
      <w:marBottom w:val="0"/>
      <w:divBdr>
        <w:top w:val="none" w:sz="0" w:space="0" w:color="auto"/>
        <w:left w:val="none" w:sz="0" w:space="0" w:color="auto"/>
        <w:bottom w:val="none" w:sz="0" w:space="0" w:color="auto"/>
        <w:right w:val="none" w:sz="0" w:space="0" w:color="auto"/>
      </w:divBdr>
    </w:div>
    <w:div w:id="1566406813">
      <w:bodyDiv w:val="1"/>
      <w:marLeft w:val="0"/>
      <w:marRight w:val="0"/>
      <w:marTop w:val="0"/>
      <w:marBottom w:val="0"/>
      <w:divBdr>
        <w:top w:val="none" w:sz="0" w:space="0" w:color="auto"/>
        <w:left w:val="none" w:sz="0" w:space="0" w:color="auto"/>
        <w:bottom w:val="none" w:sz="0" w:space="0" w:color="auto"/>
        <w:right w:val="none" w:sz="0" w:space="0" w:color="auto"/>
      </w:divBdr>
      <w:divsChild>
        <w:div w:id="839009427">
          <w:marLeft w:val="0"/>
          <w:marRight w:val="0"/>
          <w:marTop w:val="0"/>
          <w:marBottom w:val="0"/>
          <w:divBdr>
            <w:top w:val="none" w:sz="0" w:space="0" w:color="auto"/>
            <w:left w:val="none" w:sz="0" w:space="0" w:color="auto"/>
            <w:bottom w:val="none" w:sz="0" w:space="0" w:color="auto"/>
            <w:right w:val="none" w:sz="0" w:space="0" w:color="auto"/>
          </w:divBdr>
          <w:divsChild>
            <w:div w:id="1737245109">
              <w:marLeft w:val="0"/>
              <w:marRight w:val="0"/>
              <w:marTop w:val="0"/>
              <w:marBottom w:val="0"/>
              <w:divBdr>
                <w:top w:val="none" w:sz="0" w:space="0" w:color="auto"/>
                <w:left w:val="none" w:sz="0" w:space="0" w:color="auto"/>
                <w:bottom w:val="none" w:sz="0" w:space="0" w:color="auto"/>
                <w:right w:val="none" w:sz="0" w:space="0" w:color="auto"/>
              </w:divBdr>
            </w:div>
            <w:div w:id="1551839095">
              <w:marLeft w:val="0"/>
              <w:marRight w:val="0"/>
              <w:marTop w:val="0"/>
              <w:marBottom w:val="0"/>
              <w:divBdr>
                <w:top w:val="none" w:sz="0" w:space="0" w:color="auto"/>
                <w:left w:val="none" w:sz="0" w:space="0" w:color="auto"/>
                <w:bottom w:val="none" w:sz="0" w:space="0" w:color="auto"/>
                <w:right w:val="none" w:sz="0" w:space="0" w:color="auto"/>
              </w:divBdr>
            </w:div>
            <w:div w:id="129250095">
              <w:marLeft w:val="0"/>
              <w:marRight w:val="0"/>
              <w:marTop w:val="0"/>
              <w:marBottom w:val="0"/>
              <w:divBdr>
                <w:top w:val="none" w:sz="0" w:space="0" w:color="auto"/>
                <w:left w:val="none" w:sz="0" w:space="0" w:color="auto"/>
                <w:bottom w:val="none" w:sz="0" w:space="0" w:color="auto"/>
                <w:right w:val="none" w:sz="0" w:space="0" w:color="auto"/>
              </w:divBdr>
            </w:div>
            <w:div w:id="450056777">
              <w:marLeft w:val="0"/>
              <w:marRight w:val="0"/>
              <w:marTop w:val="0"/>
              <w:marBottom w:val="0"/>
              <w:divBdr>
                <w:top w:val="none" w:sz="0" w:space="0" w:color="auto"/>
                <w:left w:val="none" w:sz="0" w:space="0" w:color="auto"/>
                <w:bottom w:val="none" w:sz="0" w:space="0" w:color="auto"/>
                <w:right w:val="none" w:sz="0" w:space="0" w:color="auto"/>
              </w:divBdr>
            </w:div>
            <w:div w:id="1783112119">
              <w:marLeft w:val="0"/>
              <w:marRight w:val="0"/>
              <w:marTop w:val="0"/>
              <w:marBottom w:val="0"/>
              <w:divBdr>
                <w:top w:val="none" w:sz="0" w:space="0" w:color="auto"/>
                <w:left w:val="none" w:sz="0" w:space="0" w:color="auto"/>
                <w:bottom w:val="none" w:sz="0" w:space="0" w:color="auto"/>
                <w:right w:val="none" w:sz="0" w:space="0" w:color="auto"/>
              </w:divBdr>
            </w:div>
            <w:div w:id="2145191708">
              <w:marLeft w:val="0"/>
              <w:marRight w:val="0"/>
              <w:marTop w:val="0"/>
              <w:marBottom w:val="0"/>
              <w:divBdr>
                <w:top w:val="none" w:sz="0" w:space="0" w:color="auto"/>
                <w:left w:val="none" w:sz="0" w:space="0" w:color="auto"/>
                <w:bottom w:val="none" w:sz="0" w:space="0" w:color="auto"/>
                <w:right w:val="none" w:sz="0" w:space="0" w:color="auto"/>
              </w:divBdr>
            </w:div>
            <w:div w:id="918900897">
              <w:marLeft w:val="0"/>
              <w:marRight w:val="0"/>
              <w:marTop w:val="0"/>
              <w:marBottom w:val="0"/>
              <w:divBdr>
                <w:top w:val="none" w:sz="0" w:space="0" w:color="auto"/>
                <w:left w:val="none" w:sz="0" w:space="0" w:color="auto"/>
                <w:bottom w:val="none" w:sz="0" w:space="0" w:color="auto"/>
                <w:right w:val="none" w:sz="0" w:space="0" w:color="auto"/>
              </w:divBdr>
            </w:div>
            <w:div w:id="1091270352">
              <w:marLeft w:val="0"/>
              <w:marRight w:val="0"/>
              <w:marTop w:val="0"/>
              <w:marBottom w:val="0"/>
              <w:divBdr>
                <w:top w:val="none" w:sz="0" w:space="0" w:color="auto"/>
                <w:left w:val="none" w:sz="0" w:space="0" w:color="auto"/>
                <w:bottom w:val="none" w:sz="0" w:space="0" w:color="auto"/>
                <w:right w:val="none" w:sz="0" w:space="0" w:color="auto"/>
              </w:divBdr>
            </w:div>
            <w:div w:id="934748650">
              <w:marLeft w:val="0"/>
              <w:marRight w:val="0"/>
              <w:marTop w:val="0"/>
              <w:marBottom w:val="0"/>
              <w:divBdr>
                <w:top w:val="none" w:sz="0" w:space="0" w:color="auto"/>
                <w:left w:val="none" w:sz="0" w:space="0" w:color="auto"/>
                <w:bottom w:val="none" w:sz="0" w:space="0" w:color="auto"/>
                <w:right w:val="none" w:sz="0" w:space="0" w:color="auto"/>
              </w:divBdr>
            </w:div>
            <w:div w:id="742921190">
              <w:marLeft w:val="0"/>
              <w:marRight w:val="0"/>
              <w:marTop w:val="0"/>
              <w:marBottom w:val="0"/>
              <w:divBdr>
                <w:top w:val="none" w:sz="0" w:space="0" w:color="auto"/>
                <w:left w:val="none" w:sz="0" w:space="0" w:color="auto"/>
                <w:bottom w:val="none" w:sz="0" w:space="0" w:color="auto"/>
                <w:right w:val="none" w:sz="0" w:space="0" w:color="auto"/>
              </w:divBdr>
            </w:div>
            <w:div w:id="1725523481">
              <w:marLeft w:val="0"/>
              <w:marRight w:val="0"/>
              <w:marTop w:val="0"/>
              <w:marBottom w:val="0"/>
              <w:divBdr>
                <w:top w:val="none" w:sz="0" w:space="0" w:color="auto"/>
                <w:left w:val="none" w:sz="0" w:space="0" w:color="auto"/>
                <w:bottom w:val="none" w:sz="0" w:space="0" w:color="auto"/>
                <w:right w:val="none" w:sz="0" w:space="0" w:color="auto"/>
              </w:divBdr>
            </w:div>
            <w:div w:id="1868135813">
              <w:marLeft w:val="0"/>
              <w:marRight w:val="0"/>
              <w:marTop w:val="0"/>
              <w:marBottom w:val="0"/>
              <w:divBdr>
                <w:top w:val="none" w:sz="0" w:space="0" w:color="auto"/>
                <w:left w:val="none" w:sz="0" w:space="0" w:color="auto"/>
                <w:bottom w:val="none" w:sz="0" w:space="0" w:color="auto"/>
                <w:right w:val="none" w:sz="0" w:space="0" w:color="auto"/>
              </w:divBdr>
            </w:div>
            <w:div w:id="256408533">
              <w:marLeft w:val="0"/>
              <w:marRight w:val="0"/>
              <w:marTop w:val="0"/>
              <w:marBottom w:val="0"/>
              <w:divBdr>
                <w:top w:val="none" w:sz="0" w:space="0" w:color="auto"/>
                <w:left w:val="none" w:sz="0" w:space="0" w:color="auto"/>
                <w:bottom w:val="none" w:sz="0" w:space="0" w:color="auto"/>
                <w:right w:val="none" w:sz="0" w:space="0" w:color="auto"/>
              </w:divBdr>
            </w:div>
            <w:div w:id="1181436998">
              <w:marLeft w:val="0"/>
              <w:marRight w:val="0"/>
              <w:marTop w:val="0"/>
              <w:marBottom w:val="0"/>
              <w:divBdr>
                <w:top w:val="none" w:sz="0" w:space="0" w:color="auto"/>
                <w:left w:val="none" w:sz="0" w:space="0" w:color="auto"/>
                <w:bottom w:val="none" w:sz="0" w:space="0" w:color="auto"/>
                <w:right w:val="none" w:sz="0" w:space="0" w:color="auto"/>
              </w:divBdr>
            </w:div>
            <w:div w:id="886187158">
              <w:marLeft w:val="0"/>
              <w:marRight w:val="0"/>
              <w:marTop w:val="0"/>
              <w:marBottom w:val="0"/>
              <w:divBdr>
                <w:top w:val="none" w:sz="0" w:space="0" w:color="auto"/>
                <w:left w:val="none" w:sz="0" w:space="0" w:color="auto"/>
                <w:bottom w:val="none" w:sz="0" w:space="0" w:color="auto"/>
                <w:right w:val="none" w:sz="0" w:space="0" w:color="auto"/>
              </w:divBdr>
            </w:div>
            <w:div w:id="401368350">
              <w:marLeft w:val="0"/>
              <w:marRight w:val="0"/>
              <w:marTop w:val="0"/>
              <w:marBottom w:val="0"/>
              <w:divBdr>
                <w:top w:val="none" w:sz="0" w:space="0" w:color="auto"/>
                <w:left w:val="none" w:sz="0" w:space="0" w:color="auto"/>
                <w:bottom w:val="none" w:sz="0" w:space="0" w:color="auto"/>
                <w:right w:val="none" w:sz="0" w:space="0" w:color="auto"/>
              </w:divBdr>
            </w:div>
            <w:div w:id="1690447862">
              <w:marLeft w:val="0"/>
              <w:marRight w:val="0"/>
              <w:marTop w:val="0"/>
              <w:marBottom w:val="0"/>
              <w:divBdr>
                <w:top w:val="none" w:sz="0" w:space="0" w:color="auto"/>
                <w:left w:val="none" w:sz="0" w:space="0" w:color="auto"/>
                <w:bottom w:val="none" w:sz="0" w:space="0" w:color="auto"/>
                <w:right w:val="none" w:sz="0" w:space="0" w:color="auto"/>
              </w:divBdr>
            </w:div>
            <w:div w:id="2015762335">
              <w:marLeft w:val="0"/>
              <w:marRight w:val="0"/>
              <w:marTop w:val="0"/>
              <w:marBottom w:val="0"/>
              <w:divBdr>
                <w:top w:val="none" w:sz="0" w:space="0" w:color="auto"/>
                <w:left w:val="none" w:sz="0" w:space="0" w:color="auto"/>
                <w:bottom w:val="none" w:sz="0" w:space="0" w:color="auto"/>
                <w:right w:val="none" w:sz="0" w:space="0" w:color="auto"/>
              </w:divBdr>
            </w:div>
            <w:div w:id="1263297651">
              <w:marLeft w:val="0"/>
              <w:marRight w:val="0"/>
              <w:marTop w:val="0"/>
              <w:marBottom w:val="0"/>
              <w:divBdr>
                <w:top w:val="none" w:sz="0" w:space="0" w:color="auto"/>
                <w:left w:val="none" w:sz="0" w:space="0" w:color="auto"/>
                <w:bottom w:val="none" w:sz="0" w:space="0" w:color="auto"/>
                <w:right w:val="none" w:sz="0" w:space="0" w:color="auto"/>
              </w:divBdr>
            </w:div>
            <w:div w:id="711735129">
              <w:marLeft w:val="0"/>
              <w:marRight w:val="0"/>
              <w:marTop w:val="0"/>
              <w:marBottom w:val="0"/>
              <w:divBdr>
                <w:top w:val="none" w:sz="0" w:space="0" w:color="auto"/>
                <w:left w:val="none" w:sz="0" w:space="0" w:color="auto"/>
                <w:bottom w:val="none" w:sz="0" w:space="0" w:color="auto"/>
                <w:right w:val="none" w:sz="0" w:space="0" w:color="auto"/>
              </w:divBdr>
            </w:div>
            <w:div w:id="1772554598">
              <w:marLeft w:val="0"/>
              <w:marRight w:val="0"/>
              <w:marTop w:val="0"/>
              <w:marBottom w:val="0"/>
              <w:divBdr>
                <w:top w:val="none" w:sz="0" w:space="0" w:color="auto"/>
                <w:left w:val="none" w:sz="0" w:space="0" w:color="auto"/>
                <w:bottom w:val="none" w:sz="0" w:space="0" w:color="auto"/>
                <w:right w:val="none" w:sz="0" w:space="0" w:color="auto"/>
              </w:divBdr>
            </w:div>
            <w:div w:id="421684194">
              <w:marLeft w:val="0"/>
              <w:marRight w:val="0"/>
              <w:marTop w:val="0"/>
              <w:marBottom w:val="0"/>
              <w:divBdr>
                <w:top w:val="none" w:sz="0" w:space="0" w:color="auto"/>
                <w:left w:val="none" w:sz="0" w:space="0" w:color="auto"/>
                <w:bottom w:val="none" w:sz="0" w:space="0" w:color="auto"/>
                <w:right w:val="none" w:sz="0" w:space="0" w:color="auto"/>
              </w:divBdr>
            </w:div>
            <w:div w:id="2023973526">
              <w:marLeft w:val="0"/>
              <w:marRight w:val="0"/>
              <w:marTop w:val="0"/>
              <w:marBottom w:val="0"/>
              <w:divBdr>
                <w:top w:val="none" w:sz="0" w:space="0" w:color="auto"/>
                <w:left w:val="none" w:sz="0" w:space="0" w:color="auto"/>
                <w:bottom w:val="none" w:sz="0" w:space="0" w:color="auto"/>
                <w:right w:val="none" w:sz="0" w:space="0" w:color="auto"/>
              </w:divBdr>
            </w:div>
            <w:div w:id="1291322932">
              <w:marLeft w:val="0"/>
              <w:marRight w:val="0"/>
              <w:marTop w:val="0"/>
              <w:marBottom w:val="0"/>
              <w:divBdr>
                <w:top w:val="none" w:sz="0" w:space="0" w:color="auto"/>
                <w:left w:val="none" w:sz="0" w:space="0" w:color="auto"/>
                <w:bottom w:val="none" w:sz="0" w:space="0" w:color="auto"/>
                <w:right w:val="none" w:sz="0" w:space="0" w:color="auto"/>
              </w:divBdr>
            </w:div>
            <w:div w:id="27528526">
              <w:marLeft w:val="0"/>
              <w:marRight w:val="0"/>
              <w:marTop w:val="0"/>
              <w:marBottom w:val="0"/>
              <w:divBdr>
                <w:top w:val="none" w:sz="0" w:space="0" w:color="auto"/>
                <w:left w:val="none" w:sz="0" w:space="0" w:color="auto"/>
                <w:bottom w:val="none" w:sz="0" w:space="0" w:color="auto"/>
                <w:right w:val="none" w:sz="0" w:space="0" w:color="auto"/>
              </w:divBdr>
            </w:div>
            <w:div w:id="122163954">
              <w:marLeft w:val="0"/>
              <w:marRight w:val="0"/>
              <w:marTop w:val="0"/>
              <w:marBottom w:val="0"/>
              <w:divBdr>
                <w:top w:val="none" w:sz="0" w:space="0" w:color="auto"/>
                <w:left w:val="none" w:sz="0" w:space="0" w:color="auto"/>
                <w:bottom w:val="none" w:sz="0" w:space="0" w:color="auto"/>
                <w:right w:val="none" w:sz="0" w:space="0" w:color="auto"/>
              </w:divBdr>
            </w:div>
            <w:div w:id="1846163660">
              <w:marLeft w:val="0"/>
              <w:marRight w:val="0"/>
              <w:marTop w:val="0"/>
              <w:marBottom w:val="0"/>
              <w:divBdr>
                <w:top w:val="none" w:sz="0" w:space="0" w:color="auto"/>
                <w:left w:val="none" w:sz="0" w:space="0" w:color="auto"/>
                <w:bottom w:val="none" w:sz="0" w:space="0" w:color="auto"/>
                <w:right w:val="none" w:sz="0" w:space="0" w:color="auto"/>
              </w:divBdr>
            </w:div>
            <w:div w:id="1946186224">
              <w:marLeft w:val="0"/>
              <w:marRight w:val="0"/>
              <w:marTop w:val="0"/>
              <w:marBottom w:val="0"/>
              <w:divBdr>
                <w:top w:val="none" w:sz="0" w:space="0" w:color="auto"/>
                <w:left w:val="none" w:sz="0" w:space="0" w:color="auto"/>
                <w:bottom w:val="none" w:sz="0" w:space="0" w:color="auto"/>
                <w:right w:val="none" w:sz="0" w:space="0" w:color="auto"/>
              </w:divBdr>
            </w:div>
            <w:div w:id="601842432">
              <w:marLeft w:val="0"/>
              <w:marRight w:val="0"/>
              <w:marTop w:val="0"/>
              <w:marBottom w:val="0"/>
              <w:divBdr>
                <w:top w:val="none" w:sz="0" w:space="0" w:color="auto"/>
                <w:left w:val="none" w:sz="0" w:space="0" w:color="auto"/>
                <w:bottom w:val="none" w:sz="0" w:space="0" w:color="auto"/>
                <w:right w:val="none" w:sz="0" w:space="0" w:color="auto"/>
              </w:divBdr>
            </w:div>
            <w:div w:id="222985369">
              <w:marLeft w:val="0"/>
              <w:marRight w:val="0"/>
              <w:marTop w:val="0"/>
              <w:marBottom w:val="0"/>
              <w:divBdr>
                <w:top w:val="none" w:sz="0" w:space="0" w:color="auto"/>
                <w:left w:val="none" w:sz="0" w:space="0" w:color="auto"/>
                <w:bottom w:val="none" w:sz="0" w:space="0" w:color="auto"/>
                <w:right w:val="none" w:sz="0" w:space="0" w:color="auto"/>
              </w:divBdr>
            </w:div>
            <w:div w:id="945506345">
              <w:marLeft w:val="0"/>
              <w:marRight w:val="0"/>
              <w:marTop w:val="0"/>
              <w:marBottom w:val="0"/>
              <w:divBdr>
                <w:top w:val="none" w:sz="0" w:space="0" w:color="auto"/>
                <w:left w:val="none" w:sz="0" w:space="0" w:color="auto"/>
                <w:bottom w:val="none" w:sz="0" w:space="0" w:color="auto"/>
                <w:right w:val="none" w:sz="0" w:space="0" w:color="auto"/>
              </w:divBdr>
            </w:div>
            <w:div w:id="1749574570">
              <w:marLeft w:val="0"/>
              <w:marRight w:val="0"/>
              <w:marTop w:val="0"/>
              <w:marBottom w:val="0"/>
              <w:divBdr>
                <w:top w:val="none" w:sz="0" w:space="0" w:color="auto"/>
                <w:left w:val="none" w:sz="0" w:space="0" w:color="auto"/>
                <w:bottom w:val="none" w:sz="0" w:space="0" w:color="auto"/>
                <w:right w:val="none" w:sz="0" w:space="0" w:color="auto"/>
              </w:divBdr>
            </w:div>
            <w:div w:id="424766612">
              <w:marLeft w:val="0"/>
              <w:marRight w:val="0"/>
              <w:marTop w:val="0"/>
              <w:marBottom w:val="0"/>
              <w:divBdr>
                <w:top w:val="none" w:sz="0" w:space="0" w:color="auto"/>
                <w:left w:val="none" w:sz="0" w:space="0" w:color="auto"/>
                <w:bottom w:val="none" w:sz="0" w:space="0" w:color="auto"/>
                <w:right w:val="none" w:sz="0" w:space="0" w:color="auto"/>
              </w:divBdr>
            </w:div>
            <w:div w:id="316804130">
              <w:marLeft w:val="0"/>
              <w:marRight w:val="0"/>
              <w:marTop w:val="0"/>
              <w:marBottom w:val="0"/>
              <w:divBdr>
                <w:top w:val="none" w:sz="0" w:space="0" w:color="auto"/>
                <w:left w:val="none" w:sz="0" w:space="0" w:color="auto"/>
                <w:bottom w:val="none" w:sz="0" w:space="0" w:color="auto"/>
                <w:right w:val="none" w:sz="0" w:space="0" w:color="auto"/>
              </w:divBdr>
            </w:div>
            <w:div w:id="274676473">
              <w:marLeft w:val="0"/>
              <w:marRight w:val="0"/>
              <w:marTop w:val="0"/>
              <w:marBottom w:val="0"/>
              <w:divBdr>
                <w:top w:val="none" w:sz="0" w:space="0" w:color="auto"/>
                <w:left w:val="none" w:sz="0" w:space="0" w:color="auto"/>
                <w:bottom w:val="none" w:sz="0" w:space="0" w:color="auto"/>
                <w:right w:val="none" w:sz="0" w:space="0" w:color="auto"/>
              </w:divBdr>
            </w:div>
            <w:div w:id="162666984">
              <w:marLeft w:val="0"/>
              <w:marRight w:val="0"/>
              <w:marTop w:val="0"/>
              <w:marBottom w:val="0"/>
              <w:divBdr>
                <w:top w:val="none" w:sz="0" w:space="0" w:color="auto"/>
                <w:left w:val="none" w:sz="0" w:space="0" w:color="auto"/>
                <w:bottom w:val="none" w:sz="0" w:space="0" w:color="auto"/>
                <w:right w:val="none" w:sz="0" w:space="0" w:color="auto"/>
              </w:divBdr>
            </w:div>
            <w:div w:id="1494108307">
              <w:marLeft w:val="0"/>
              <w:marRight w:val="0"/>
              <w:marTop w:val="0"/>
              <w:marBottom w:val="0"/>
              <w:divBdr>
                <w:top w:val="none" w:sz="0" w:space="0" w:color="auto"/>
                <w:left w:val="none" w:sz="0" w:space="0" w:color="auto"/>
                <w:bottom w:val="none" w:sz="0" w:space="0" w:color="auto"/>
                <w:right w:val="none" w:sz="0" w:space="0" w:color="auto"/>
              </w:divBdr>
            </w:div>
            <w:div w:id="15766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556">
      <w:bodyDiv w:val="1"/>
      <w:marLeft w:val="0"/>
      <w:marRight w:val="0"/>
      <w:marTop w:val="0"/>
      <w:marBottom w:val="0"/>
      <w:divBdr>
        <w:top w:val="none" w:sz="0" w:space="0" w:color="auto"/>
        <w:left w:val="none" w:sz="0" w:space="0" w:color="auto"/>
        <w:bottom w:val="none" w:sz="0" w:space="0" w:color="auto"/>
        <w:right w:val="none" w:sz="0" w:space="0" w:color="auto"/>
      </w:divBdr>
    </w:div>
    <w:div w:id="1606225932">
      <w:bodyDiv w:val="1"/>
      <w:marLeft w:val="0"/>
      <w:marRight w:val="0"/>
      <w:marTop w:val="0"/>
      <w:marBottom w:val="0"/>
      <w:divBdr>
        <w:top w:val="none" w:sz="0" w:space="0" w:color="auto"/>
        <w:left w:val="none" w:sz="0" w:space="0" w:color="auto"/>
        <w:bottom w:val="none" w:sz="0" w:space="0" w:color="auto"/>
        <w:right w:val="none" w:sz="0" w:space="0" w:color="auto"/>
      </w:divBdr>
    </w:div>
    <w:div w:id="1630669507">
      <w:bodyDiv w:val="1"/>
      <w:marLeft w:val="0"/>
      <w:marRight w:val="0"/>
      <w:marTop w:val="0"/>
      <w:marBottom w:val="0"/>
      <w:divBdr>
        <w:top w:val="none" w:sz="0" w:space="0" w:color="auto"/>
        <w:left w:val="none" w:sz="0" w:space="0" w:color="auto"/>
        <w:bottom w:val="none" w:sz="0" w:space="0" w:color="auto"/>
        <w:right w:val="none" w:sz="0" w:space="0" w:color="auto"/>
      </w:divBdr>
    </w:div>
    <w:div w:id="1640307337">
      <w:bodyDiv w:val="1"/>
      <w:marLeft w:val="0"/>
      <w:marRight w:val="0"/>
      <w:marTop w:val="0"/>
      <w:marBottom w:val="0"/>
      <w:divBdr>
        <w:top w:val="none" w:sz="0" w:space="0" w:color="auto"/>
        <w:left w:val="none" w:sz="0" w:space="0" w:color="auto"/>
        <w:bottom w:val="none" w:sz="0" w:space="0" w:color="auto"/>
        <w:right w:val="none" w:sz="0" w:space="0" w:color="auto"/>
      </w:divBdr>
    </w:div>
    <w:div w:id="1731688393">
      <w:bodyDiv w:val="1"/>
      <w:marLeft w:val="0"/>
      <w:marRight w:val="0"/>
      <w:marTop w:val="0"/>
      <w:marBottom w:val="0"/>
      <w:divBdr>
        <w:top w:val="none" w:sz="0" w:space="0" w:color="auto"/>
        <w:left w:val="none" w:sz="0" w:space="0" w:color="auto"/>
        <w:bottom w:val="none" w:sz="0" w:space="0" w:color="auto"/>
        <w:right w:val="none" w:sz="0" w:space="0" w:color="auto"/>
      </w:divBdr>
      <w:divsChild>
        <w:div w:id="849413873">
          <w:marLeft w:val="0"/>
          <w:marRight w:val="0"/>
          <w:marTop w:val="0"/>
          <w:marBottom w:val="0"/>
          <w:divBdr>
            <w:top w:val="none" w:sz="0" w:space="0" w:color="auto"/>
            <w:left w:val="none" w:sz="0" w:space="0" w:color="auto"/>
            <w:bottom w:val="none" w:sz="0" w:space="0" w:color="auto"/>
            <w:right w:val="none" w:sz="0" w:space="0" w:color="auto"/>
          </w:divBdr>
          <w:divsChild>
            <w:div w:id="988554165">
              <w:marLeft w:val="0"/>
              <w:marRight w:val="0"/>
              <w:marTop w:val="0"/>
              <w:marBottom w:val="0"/>
              <w:divBdr>
                <w:top w:val="none" w:sz="0" w:space="0" w:color="auto"/>
                <w:left w:val="none" w:sz="0" w:space="0" w:color="auto"/>
                <w:bottom w:val="none" w:sz="0" w:space="0" w:color="auto"/>
                <w:right w:val="none" w:sz="0" w:space="0" w:color="auto"/>
              </w:divBdr>
            </w:div>
            <w:div w:id="2048944419">
              <w:marLeft w:val="0"/>
              <w:marRight w:val="0"/>
              <w:marTop w:val="0"/>
              <w:marBottom w:val="0"/>
              <w:divBdr>
                <w:top w:val="none" w:sz="0" w:space="0" w:color="auto"/>
                <w:left w:val="none" w:sz="0" w:space="0" w:color="auto"/>
                <w:bottom w:val="none" w:sz="0" w:space="0" w:color="auto"/>
                <w:right w:val="none" w:sz="0" w:space="0" w:color="auto"/>
              </w:divBdr>
            </w:div>
            <w:div w:id="19551207">
              <w:marLeft w:val="0"/>
              <w:marRight w:val="0"/>
              <w:marTop w:val="0"/>
              <w:marBottom w:val="0"/>
              <w:divBdr>
                <w:top w:val="none" w:sz="0" w:space="0" w:color="auto"/>
                <w:left w:val="none" w:sz="0" w:space="0" w:color="auto"/>
                <w:bottom w:val="none" w:sz="0" w:space="0" w:color="auto"/>
                <w:right w:val="none" w:sz="0" w:space="0" w:color="auto"/>
              </w:divBdr>
            </w:div>
            <w:div w:id="1999459402">
              <w:marLeft w:val="0"/>
              <w:marRight w:val="0"/>
              <w:marTop w:val="0"/>
              <w:marBottom w:val="0"/>
              <w:divBdr>
                <w:top w:val="none" w:sz="0" w:space="0" w:color="auto"/>
                <w:left w:val="none" w:sz="0" w:space="0" w:color="auto"/>
                <w:bottom w:val="none" w:sz="0" w:space="0" w:color="auto"/>
                <w:right w:val="none" w:sz="0" w:space="0" w:color="auto"/>
              </w:divBdr>
            </w:div>
            <w:div w:id="837235369">
              <w:marLeft w:val="0"/>
              <w:marRight w:val="0"/>
              <w:marTop w:val="0"/>
              <w:marBottom w:val="0"/>
              <w:divBdr>
                <w:top w:val="none" w:sz="0" w:space="0" w:color="auto"/>
                <w:left w:val="none" w:sz="0" w:space="0" w:color="auto"/>
                <w:bottom w:val="none" w:sz="0" w:space="0" w:color="auto"/>
                <w:right w:val="none" w:sz="0" w:space="0" w:color="auto"/>
              </w:divBdr>
            </w:div>
            <w:div w:id="461188765">
              <w:marLeft w:val="0"/>
              <w:marRight w:val="0"/>
              <w:marTop w:val="0"/>
              <w:marBottom w:val="0"/>
              <w:divBdr>
                <w:top w:val="none" w:sz="0" w:space="0" w:color="auto"/>
                <w:left w:val="none" w:sz="0" w:space="0" w:color="auto"/>
                <w:bottom w:val="none" w:sz="0" w:space="0" w:color="auto"/>
                <w:right w:val="none" w:sz="0" w:space="0" w:color="auto"/>
              </w:divBdr>
            </w:div>
            <w:div w:id="1253080311">
              <w:marLeft w:val="0"/>
              <w:marRight w:val="0"/>
              <w:marTop w:val="0"/>
              <w:marBottom w:val="0"/>
              <w:divBdr>
                <w:top w:val="none" w:sz="0" w:space="0" w:color="auto"/>
                <w:left w:val="none" w:sz="0" w:space="0" w:color="auto"/>
                <w:bottom w:val="none" w:sz="0" w:space="0" w:color="auto"/>
                <w:right w:val="none" w:sz="0" w:space="0" w:color="auto"/>
              </w:divBdr>
            </w:div>
            <w:div w:id="774444569">
              <w:marLeft w:val="0"/>
              <w:marRight w:val="0"/>
              <w:marTop w:val="0"/>
              <w:marBottom w:val="0"/>
              <w:divBdr>
                <w:top w:val="none" w:sz="0" w:space="0" w:color="auto"/>
                <w:left w:val="none" w:sz="0" w:space="0" w:color="auto"/>
                <w:bottom w:val="none" w:sz="0" w:space="0" w:color="auto"/>
                <w:right w:val="none" w:sz="0" w:space="0" w:color="auto"/>
              </w:divBdr>
            </w:div>
            <w:div w:id="1273056051">
              <w:marLeft w:val="0"/>
              <w:marRight w:val="0"/>
              <w:marTop w:val="0"/>
              <w:marBottom w:val="0"/>
              <w:divBdr>
                <w:top w:val="none" w:sz="0" w:space="0" w:color="auto"/>
                <w:left w:val="none" w:sz="0" w:space="0" w:color="auto"/>
                <w:bottom w:val="none" w:sz="0" w:space="0" w:color="auto"/>
                <w:right w:val="none" w:sz="0" w:space="0" w:color="auto"/>
              </w:divBdr>
            </w:div>
            <w:div w:id="41946240">
              <w:marLeft w:val="0"/>
              <w:marRight w:val="0"/>
              <w:marTop w:val="0"/>
              <w:marBottom w:val="0"/>
              <w:divBdr>
                <w:top w:val="none" w:sz="0" w:space="0" w:color="auto"/>
                <w:left w:val="none" w:sz="0" w:space="0" w:color="auto"/>
                <w:bottom w:val="none" w:sz="0" w:space="0" w:color="auto"/>
                <w:right w:val="none" w:sz="0" w:space="0" w:color="auto"/>
              </w:divBdr>
            </w:div>
            <w:div w:id="427889726">
              <w:marLeft w:val="0"/>
              <w:marRight w:val="0"/>
              <w:marTop w:val="0"/>
              <w:marBottom w:val="0"/>
              <w:divBdr>
                <w:top w:val="none" w:sz="0" w:space="0" w:color="auto"/>
                <w:left w:val="none" w:sz="0" w:space="0" w:color="auto"/>
                <w:bottom w:val="none" w:sz="0" w:space="0" w:color="auto"/>
                <w:right w:val="none" w:sz="0" w:space="0" w:color="auto"/>
              </w:divBdr>
            </w:div>
            <w:div w:id="766735028">
              <w:marLeft w:val="0"/>
              <w:marRight w:val="0"/>
              <w:marTop w:val="0"/>
              <w:marBottom w:val="0"/>
              <w:divBdr>
                <w:top w:val="none" w:sz="0" w:space="0" w:color="auto"/>
                <w:left w:val="none" w:sz="0" w:space="0" w:color="auto"/>
                <w:bottom w:val="none" w:sz="0" w:space="0" w:color="auto"/>
                <w:right w:val="none" w:sz="0" w:space="0" w:color="auto"/>
              </w:divBdr>
            </w:div>
            <w:div w:id="2080443271">
              <w:marLeft w:val="0"/>
              <w:marRight w:val="0"/>
              <w:marTop w:val="0"/>
              <w:marBottom w:val="0"/>
              <w:divBdr>
                <w:top w:val="none" w:sz="0" w:space="0" w:color="auto"/>
                <w:left w:val="none" w:sz="0" w:space="0" w:color="auto"/>
                <w:bottom w:val="none" w:sz="0" w:space="0" w:color="auto"/>
                <w:right w:val="none" w:sz="0" w:space="0" w:color="auto"/>
              </w:divBdr>
            </w:div>
            <w:div w:id="1445032441">
              <w:marLeft w:val="0"/>
              <w:marRight w:val="0"/>
              <w:marTop w:val="0"/>
              <w:marBottom w:val="0"/>
              <w:divBdr>
                <w:top w:val="none" w:sz="0" w:space="0" w:color="auto"/>
                <w:left w:val="none" w:sz="0" w:space="0" w:color="auto"/>
                <w:bottom w:val="none" w:sz="0" w:space="0" w:color="auto"/>
                <w:right w:val="none" w:sz="0" w:space="0" w:color="auto"/>
              </w:divBdr>
            </w:div>
            <w:div w:id="178351597">
              <w:marLeft w:val="0"/>
              <w:marRight w:val="0"/>
              <w:marTop w:val="0"/>
              <w:marBottom w:val="0"/>
              <w:divBdr>
                <w:top w:val="none" w:sz="0" w:space="0" w:color="auto"/>
                <w:left w:val="none" w:sz="0" w:space="0" w:color="auto"/>
                <w:bottom w:val="none" w:sz="0" w:space="0" w:color="auto"/>
                <w:right w:val="none" w:sz="0" w:space="0" w:color="auto"/>
              </w:divBdr>
            </w:div>
            <w:div w:id="1414084535">
              <w:marLeft w:val="0"/>
              <w:marRight w:val="0"/>
              <w:marTop w:val="0"/>
              <w:marBottom w:val="0"/>
              <w:divBdr>
                <w:top w:val="none" w:sz="0" w:space="0" w:color="auto"/>
                <w:left w:val="none" w:sz="0" w:space="0" w:color="auto"/>
                <w:bottom w:val="none" w:sz="0" w:space="0" w:color="auto"/>
                <w:right w:val="none" w:sz="0" w:space="0" w:color="auto"/>
              </w:divBdr>
            </w:div>
            <w:div w:id="259609977">
              <w:marLeft w:val="0"/>
              <w:marRight w:val="0"/>
              <w:marTop w:val="0"/>
              <w:marBottom w:val="0"/>
              <w:divBdr>
                <w:top w:val="none" w:sz="0" w:space="0" w:color="auto"/>
                <w:left w:val="none" w:sz="0" w:space="0" w:color="auto"/>
                <w:bottom w:val="none" w:sz="0" w:space="0" w:color="auto"/>
                <w:right w:val="none" w:sz="0" w:space="0" w:color="auto"/>
              </w:divBdr>
            </w:div>
            <w:div w:id="715663289">
              <w:marLeft w:val="0"/>
              <w:marRight w:val="0"/>
              <w:marTop w:val="0"/>
              <w:marBottom w:val="0"/>
              <w:divBdr>
                <w:top w:val="none" w:sz="0" w:space="0" w:color="auto"/>
                <w:left w:val="none" w:sz="0" w:space="0" w:color="auto"/>
                <w:bottom w:val="none" w:sz="0" w:space="0" w:color="auto"/>
                <w:right w:val="none" w:sz="0" w:space="0" w:color="auto"/>
              </w:divBdr>
            </w:div>
            <w:div w:id="2058700033">
              <w:marLeft w:val="0"/>
              <w:marRight w:val="0"/>
              <w:marTop w:val="0"/>
              <w:marBottom w:val="0"/>
              <w:divBdr>
                <w:top w:val="none" w:sz="0" w:space="0" w:color="auto"/>
                <w:left w:val="none" w:sz="0" w:space="0" w:color="auto"/>
                <w:bottom w:val="none" w:sz="0" w:space="0" w:color="auto"/>
                <w:right w:val="none" w:sz="0" w:space="0" w:color="auto"/>
              </w:divBdr>
            </w:div>
            <w:div w:id="1378774865">
              <w:marLeft w:val="0"/>
              <w:marRight w:val="0"/>
              <w:marTop w:val="0"/>
              <w:marBottom w:val="0"/>
              <w:divBdr>
                <w:top w:val="none" w:sz="0" w:space="0" w:color="auto"/>
                <w:left w:val="none" w:sz="0" w:space="0" w:color="auto"/>
                <w:bottom w:val="none" w:sz="0" w:space="0" w:color="auto"/>
                <w:right w:val="none" w:sz="0" w:space="0" w:color="auto"/>
              </w:divBdr>
            </w:div>
            <w:div w:id="443116147">
              <w:marLeft w:val="0"/>
              <w:marRight w:val="0"/>
              <w:marTop w:val="0"/>
              <w:marBottom w:val="0"/>
              <w:divBdr>
                <w:top w:val="none" w:sz="0" w:space="0" w:color="auto"/>
                <w:left w:val="none" w:sz="0" w:space="0" w:color="auto"/>
                <w:bottom w:val="none" w:sz="0" w:space="0" w:color="auto"/>
                <w:right w:val="none" w:sz="0" w:space="0" w:color="auto"/>
              </w:divBdr>
            </w:div>
            <w:div w:id="1661234911">
              <w:marLeft w:val="0"/>
              <w:marRight w:val="0"/>
              <w:marTop w:val="0"/>
              <w:marBottom w:val="0"/>
              <w:divBdr>
                <w:top w:val="none" w:sz="0" w:space="0" w:color="auto"/>
                <w:left w:val="none" w:sz="0" w:space="0" w:color="auto"/>
                <w:bottom w:val="none" w:sz="0" w:space="0" w:color="auto"/>
                <w:right w:val="none" w:sz="0" w:space="0" w:color="auto"/>
              </w:divBdr>
            </w:div>
            <w:div w:id="455948692">
              <w:marLeft w:val="0"/>
              <w:marRight w:val="0"/>
              <w:marTop w:val="0"/>
              <w:marBottom w:val="0"/>
              <w:divBdr>
                <w:top w:val="none" w:sz="0" w:space="0" w:color="auto"/>
                <w:left w:val="none" w:sz="0" w:space="0" w:color="auto"/>
                <w:bottom w:val="none" w:sz="0" w:space="0" w:color="auto"/>
                <w:right w:val="none" w:sz="0" w:space="0" w:color="auto"/>
              </w:divBdr>
            </w:div>
            <w:div w:id="1893425266">
              <w:marLeft w:val="0"/>
              <w:marRight w:val="0"/>
              <w:marTop w:val="0"/>
              <w:marBottom w:val="0"/>
              <w:divBdr>
                <w:top w:val="none" w:sz="0" w:space="0" w:color="auto"/>
                <w:left w:val="none" w:sz="0" w:space="0" w:color="auto"/>
                <w:bottom w:val="none" w:sz="0" w:space="0" w:color="auto"/>
                <w:right w:val="none" w:sz="0" w:space="0" w:color="auto"/>
              </w:divBdr>
            </w:div>
            <w:div w:id="622686227">
              <w:marLeft w:val="0"/>
              <w:marRight w:val="0"/>
              <w:marTop w:val="0"/>
              <w:marBottom w:val="0"/>
              <w:divBdr>
                <w:top w:val="none" w:sz="0" w:space="0" w:color="auto"/>
                <w:left w:val="none" w:sz="0" w:space="0" w:color="auto"/>
                <w:bottom w:val="none" w:sz="0" w:space="0" w:color="auto"/>
                <w:right w:val="none" w:sz="0" w:space="0" w:color="auto"/>
              </w:divBdr>
            </w:div>
            <w:div w:id="754278034">
              <w:marLeft w:val="0"/>
              <w:marRight w:val="0"/>
              <w:marTop w:val="0"/>
              <w:marBottom w:val="0"/>
              <w:divBdr>
                <w:top w:val="none" w:sz="0" w:space="0" w:color="auto"/>
                <w:left w:val="none" w:sz="0" w:space="0" w:color="auto"/>
                <w:bottom w:val="none" w:sz="0" w:space="0" w:color="auto"/>
                <w:right w:val="none" w:sz="0" w:space="0" w:color="auto"/>
              </w:divBdr>
            </w:div>
            <w:div w:id="540291986">
              <w:marLeft w:val="0"/>
              <w:marRight w:val="0"/>
              <w:marTop w:val="0"/>
              <w:marBottom w:val="0"/>
              <w:divBdr>
                <w:top w:val="none" w:sz="0" w:space="0" w:color="auto"/>
                <w:left w:val="none" w:sz="0" w:space="0" w:color="auto"/>
                <w:bottom w:val="none" w:sz="0" w:space="0" w:color="auto"/>
                <w:right w:val="none" w:sz="0" w:space="0" w:color="auto"/>
              </w:divBdr>
            </w:div>
            <w:div w:id="2096779065">
              <w:marLeft w:val="0"/>
              <w:marRight w:val="0"/>
              <w:marTop w:val="0"/>
              <w:marBottom w:val="0"/>
              <w:divBdr>
                <w:top w:val="none" w:sz="0" w:space="0" w:color="auto"/>
                <w:left w:val="none" w:sz="0" w:space="0" w:color="auto"/>
                <w:bottom w:val="none" w:sz="0" w:space="0" w:color="auto"/>
                <w:right w:val="none" w:sz="0" w:space="0" w:color="auto"/>
              </w:divBdr>
            </w:div>
            <w:div w:id="1457020133">
              <w:marLeft w:val="0"/>
              <w:marRight w:val="0"/>
              <w:marTop w:val="0"/>
              <w:marBottom w:val="0"/>
              <w:divBdr>
                <w:top w:val="none" w:sz="0" w:space="0" w:color="auto"/>
                <w:left w:val="none" w:sz="0" w:space="0" w:color="auto"/>
                <w:bottom w:val="none" w:sz="0" w:space="0" w:color="auto"/>
                <w:right w:val="none" w:sz="0" w:space="0" w:color="auto"/>
              </w:divBdr>
            </w:div>
            <w:div w:id="1910924065">
              <w:marLeft w:val="0"/>
              <w:marRight w:val="0"/>
              <w:marTop w:val="0"/>
              <w:marBottom w:val="0"/>
              <w:divBdr>
                <w:top w:val="none" w:sz="0" w:space="0" w:color="auto"/>
                <w:left w:val="none" w:sz="0" w:space="0" w:color="auto"/>
                <w:bottom w:val="none" w:sz="0" w:space="0" w:color="auto"/>
                <w:right w:val="none" w:sz="0" w:space="0" w:color="auto"/>
              </w:divBdr>
            </w:div>
            <w:div w:id="59866661">
              <w:marLeft w:val="0"/>
              <w:marRight w:val="0"/>
              <w:marTop w:val="0"/>
              <w:marBottom w:val="0"/>
              <w:divBdr>
                <w:top w:val="none" w:sz="0" w:space="0" w:color="auto"/>
                <w:left w:val="none" w:sz="0" w:space="0" w:color="auto"/>
                <w:bottom w:val="none" w:sz="0" w:space="0" w:color="auto"/>
                <w:right w:val="none" w:sz="0" w:space="0" w:color="auto"/>
              </w:divBdr>
            </w:div>
            <w:div w:id="1932542571">
              <w:marLeft w:val="0"/>
              <w:marRight w:val="0"/>
              <w:marTop w:val="0"/>
              <w:marBottom w:val="0"/>
              <w:divBdr>
                <w:top w:val="none" w:sz="0" w:space="0" w:color="auto"/>
                <w:left w:val="none" w:sz="0" w:space="0" w:color="auto"/>
                <w:bottom w:val="none" w:sz="0" w:space="0" w:color="auto"/>
                <w:right w:val="none" w:sz="0" w:space="0" w:color="auto"/>
              </w:divBdr>
            </w:div>
            <w:div w:id="756707188">
              <w:marLeft w:val="0"/>
              <w:marRight w:val="0"/>
              <w:marTop w:val="0"/>
              <w:marBottom w:val="0"/>
              <w:divBdr>
                <w:top w:val="none" w:sz="0" w:space="0" w:color="auto"/>
                <w:left w:val="none" w:sz="0" w:space="0" w:color="auto"/>
                <w:bottom w:val="none" w:sz="0" w:space="0" w:color="auto"/>
                <w:right w:val="none" w:sz="0" w:space="0" w:color="auto"/>
              </w:divBdr>
            </w:div>
            <w:div w:id="1768234392">
              <w:marLeft w:val="0"/>
              <w:marRight w:val="0"/>
              <w:marTop w:val="0"/>
              <w:marBottom w:val="0"/>
              <w:divBdr>
                <w:top w:val="none" w:sz="0" w:space="0" w:color="auto"/>
                <w:left w:val="none" w:sz="0" w:space="0" w:color="auto"/>
                <w:bottom w:val="none" w:sz="0" w:space="0" w:color="auto"/>
                <w:right w:val="none" w:sz="0" w:space="0" w:color="auto"/>
              </w:divBdr>
            </w:div>
            <w:div w:id="1698969531">
              <w:marLeft w:val="0"/>
              <w:marRight w:val="0"/>
              <w:marTop w:val="0"/>
              <w:marBottom w:val="0"/>
              <w:divBdr>
                <w:top w:val="none" w:sz="0" w:space="0" w:color="auto"/>
                <w:left w:val="none" w:sz="0" w:space="0" w:color="auto"/>
                <w:bottom w:val="none" w:sz="0" w:space="0" w:color="auto"/>
                <w:right w:val="none" w:sz="0" w:space="0" w:color="auto"/>
              </w:divBdr>
            </w:div>
            <w:div w:id="430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9430">
      <w:bodyDiv w:val="1"/>
      <w:marLeft w:val="0"/>
      <w:marRight w:val="0"/>
      <w:marTop w:val="0"/>
      <w:marBottom w:val="0"/>
      <w:divBdr>
        <w:top w:val="none" w:sz="0" w:space="0" w:color="auto"/>
        <w:left w:val="none" w:sz="0" w:space="0" w:color="auto"/>
        <w:bottom w:val="none" w:sz="0" w:space="0" w:color="auto"/>
        <w:right w:val="none" w:sz="0" w:space="0" w:color="auto"/>
      </w:divBdr>
    </w:div>
    <w:div w:id="1795824985">
      <w:bodyDiv w:val="1"/>
      <w:marLeft w:val="0"/>
      <w:marRight w:val="0"/>
      <w:marTop w:val="0"/>
      <w:marBottom w:val="0"/>
      <w:divBdr>
        <w:top w:val="none" w:sz="0" w:space="0" w:color="auto"/>
        <w:left w:val="none" w:sz="0" w:space="0" w:color="auto"/>
        <w:bottom w:val="none" w:sz="0" w:space="0" w:color="auto"/>
        <w:right w:val="none" w:sz="0" w:space="0" w:color="auto"/>
      </w:divBdr>
    </w:div>
    <w:div w:id="1802920069">
      <w:bodyDiv w:val="1"/>
      <w:marLeft w:val="0"/>
      <w:marRight w:val="0"/>
      <w:marTop w:val="0"/>
      <w:marBottom w:val="0"/>
      <w:divBdr>
        <w:top w:val="none" w:sz="0" w:space="0" w:color="auto"/>
        <w:left w:val="none" w:sz="0" w:space="0" w:color="auto"/>
        <w:bottom w:val="none" w:sz="0" w:space="0" w:color="auto"/>
        <w:right w:val="none" w:sz="0" w:space="0" w:color="auto"/>
      </w:divBdr>
    </w:div>
    <w:div w:id="1829704977">
      <w:bodyDiv w:val="1"/>
      <w:marLeft w:val="0"/>
      <w:marRight w:val="0"/>
      <w:marTop w:val="0"/>
      <w:marBottom w:val="0"/>
      <w:divBdr>
        <w:top w:val="none" w:sz="0" w:space="0" w:color="auto"/>
        <w:left w:val="none" w:sz="0" w:space="0" w:color="auto"/>
        <w:bottom w:val="none" w:sz="0" w:space="0" w:color="auto"/>
        <w:right w:val="none" w:sz="0" w:space="0" w:color="auto"/>
      </w:divBdr>
    </w:div>
    <w:div w:id="1868371243">
      <w:bodyDiv w:val="1"/>
      <w:marLeft w:val="0"/>
      <w:marRight w:val="0"/>
      <w:marTop w:val="0"/>
      <w:marBottom w:val="0"/>
      <w:divBdr>
        <w:top w:val="none" w:sz="0" w:space="0" w:color="auto"/>
        <w:left w:val="none" w:sz="0" w:space="0" w:color="auto"/>
        <w:bottom w:val="none" w:sz="0" w:space="0" w:color="auto"/>
        <w:right w:val="none" w:sz="0" w:space="0" w:color="auto"/>
      </w:divBdr>
      <w:divsChild>
        <w:div w:id="1745370189">
          <w:marLeft w:val="0"/>
          <w:marRight w:val="0"/>
          <w:marTop w:val="0"/>
          <w:marBottom w:val="0"/>
          <w:divBdr>
            <w:top w:val="none" w:sz="0" w:space="0" w:color="auto"/>
            <w:left w:val="none" w:sz="0" w:space="0" w:color="auto"/>
            <w:bottom w:val="none" w:sz="0" w:space="0" w:color="auto"/>
            <w:right w:val="none" w:sz="0" w:space="0" w:color="auto"/>
          </w:divBdr>
          <w:divsChild>
            <w:div w:id="982126424">
              <w:marLeft w:val="0"/>
              <w:marRight w:val="0"/>
              <w:marTop w:val="0"/>
              <w:marBottom w:val="0"/>
              <w:divBdr>
                <w:top w:val="none" w:sz="0" w:space="0" w:color="auto"/>
                <w:left w:val="none" w:sz="0" w:space="0" w:color="auto"/>
                <w:bottom w:val="none" w:sz="0" w:space="0" w:color="auto"/>
                <w:right w:val="none" w:sz="0" w:space="0" w:color="auto"/>
              </w:divBdr>
            </w:div>
            <w:div w:id="964583642">
              <w:marLeft w:val="0"/>
              <w:marRight w:val="0"/>
              <w:marTop w:val="0"/>
              <w:marBottom w:val="0"/>
              <w:divBdr>
                <w:top w:val="none" w:sz="0" w:space="0" w:color="auto"/>
                <w:left w:val="none" w:sz="0" w:space="0" w:color="auto"/>
                <w:bottom w:val="none" w:sz="0" w:space="0" w:color="auto"/>
                <w:right w:val="none" w:sz="0" w:space="0" w:color="auto"/>
              </w:divBdr>
            </w:div>
            <w:div w:id="1076434328">
              <w:marLeft w:val="0"/>
              <w:marRight w:val="0"/>
              <w:marTop w:val="0"/>
              <w:marBottom w:val="0"/>
              <w:divBdr>
                <w:top w:val="none" w:sz="0" w:space="0" w:color="auto"/>
                <w:left w:val="none" w:sz="0" w:space="0" w:color="auto"/>
                <w:bottom w:val="none" w:sz="0" w:space="0" w:color="auto"/>
                <w:right w:val="none" w:sz="0" w:space="0" w:color="auto"/>
              </w:divBdr>
            </w:div>
            <w:div w:id="2128888888">
              <w:marLeft w:val="0"/>
              <w:marRight w:val="0"/>
              <w:marTop w:val="0"/>
              <w:marBottom w:val="0"/>
              <w:divBdr>
                <w:top w:val="none" w:sz="0" w:space="0" w:color="auto"/>
                <w:left w:val="none" w:sz="0" w:space="0" w:color="auto"/>
                <w:bottom w:val="none" w:sz="0" w:space="0" w:color="auto"/>
                <w:right w:val="none" w:sz="0" w:space="0" w:color="auto"/>
              </w:divBdr>
            </w:div>
            <w:div w:id="970867055">
              <w:marLeft w:val="0"/>
              <w:marRight w:val="0"/>
              <w:marTop w:val="0"/>
              <w:marBottom w:val="0"/>
              <w:divBdr>
                <w:top w:val="none" w:sz="0" w:space="0" w:color="auto"/>
                <w:left w:val="none" w:sz="0" w:space="0" w:color="auto"/>
                <w:bottom w:val="none" w:sz="0" w:space="0" w:color="auto"/>
                <w:right w:val="none" w:sz="0" w:space="0" w:color="auto"/>
              </w:divBdr>
            </w:div>
            <w:div w:id="12755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898">
      <w:bodyDiv w:val="1"/>
      <w:marLeft w:val="0"/>
      <w:marRight w:val="0"/>
      <w:marTop w:val="0"/>
      <w:marBottom w:val="0"/>
      <w:divBdr>
        <w:top w:val="none" w:sz="0" w:space="0" w:color="auto"/>
        <w:left w:val="none" w:sz="0" w:space="0" w:color="auto"/>
        <w:bottom w:val="none" w:sz="0" w:space="0" w:color="auto"/>
        <w:right w:val="none" w:sz="0" w:space="0" w:color="auto"/>
      </w:divBdr>
    </w:div>
    <w:div w:id="1932471826">
      <w:bodyDiv w:val="1"/>
      <w:marLeft w:val="0"/>
      <w:marRight w:val="0"/>
      <w:marTop w:val="0"/>
      <w:marBottom w:val="0"/>
      <w:divBdr>
        <w:top w:val="none" w:sz="0" w:space="0" w:color="auto"/>
        <w:left w:val="none" w:sz="0" w:space="0" w:color="auto"/>
        <w:bottom w:val="none" w:sz="0" w:space="0" w:color="auto"/>
        <w:right w:val="none" w:sz="0" w:space="0" w:color="auto"/>
      </w:divBdr>
    </w:div>
    <w:div w:id="1936136704">
      <w:bodyDiv w:val="1"/>
      <w:marLeft w:val="0"/>
      <w:marRight w:val="0"/>
      <w:marTop w:val="0"/>
      <w:marBottom w:val="0"/>
      <w:divBdr>
        <w:top w:val="none" w:sz="0" w:space="0" w:color="auto"/>
        <w:left w:val="none" w:sz="0" w:space="0" w:color="auto"/>
        <w:bottom w:val="none" w:sz="0" w:space="0" w:color="auto"/>
        <w:right w:val="none" w:sz="0" w:space="0" w:color="auto"/>
      </w:divBdr>
    </w:div>
    <w:div w:id="1994871608">
      <w:bodyDiv w:val="1"/>
      <w:marLeft w:val="0"/>
      <w:marRight w:val="0"/>
      <w:marTop w:val="0"/>
      <w:marBottom w:val="0"/>
      <w:divBdr>
        <w:top w:val="none" w:sz="0" w:space="0" w:color="auto"/>
        <w:left w:val="none" w:sz="0" w:space="0" w:color="auto"/>
        <w:bottom w:val="none" w:sz="0" w:space="0" w:color="auto"/>
        <w:right w:val="none" w:sz="0" w:space="0" w:color="auto"/>
      </w:divBdr>
      <w:divsChild>
        <w:div w:id="921329073">
          <w:marLeft w:val="0"/>
          <w:marRight w:val="0"/>
          <w:marTop w:val="0"/>
          <w:marBottom w:val="0"/>
          <w:divBdr>
            <w:top w:val="none" w:sz="0" w:space="0" w:color="auto"/>
            <w:left w:val="none" w:sz="0" w:space="0" w:color="auto"/>
            <w:bottom w:val="none" w:sz="0" w:space="0" w:color="auto"/>
            <w:right w:val="none" w:sz="0" w:space="0" w:color="auto"/>
          </w:divBdr>
          <w:divsChild>
            <w:div w:id="2020278592">
              <w:marLeft w:val="0"/>
              <w:marRight w:val="0"/>
              <w:marTop w:val="0"/>
              <w:marBottom w:val="0"/>
              <w:divBdr>
                <w:top w:val="none" w:sz="0" w:space="0" w:color="auto"/>
                <w:left w:val="none" w:sz="0" w:space="0" w:color="auto"/>
                <w:bottom w:val="none" w:sz="0" w:space="0" w:color="auto"/>
                <w:right w:val="none" w:sz="0" w:space="0" w:color="auto"/>
              </w:divBdr>
            </w:div>
            <w:div w:id="2022582414">
              <w:marLeft w:val="0"/>
              <w:marRight w:val="0"/>
              <w:marTop w:val="0"/>
              <w:marBottom w:val="0"/>
              <w:divBdr>
                <w:top w:val="none" w:sz="0" w:space="0" w:color="auto"/>
                <w:left w:val="none" w:sz="0" w:space="0" w:color="auto"/>
                <w:bottom w:val="none" w:sz="0" w:space="0" w:color="auto"/>
                <w:right w:val="none" w:sz="0" w:space="0" w:color="auto"/>
              </w:divBdr>
              <w:divsChild>
                <w:div w:id="1658455614">
                  <w:marLeft w:val="0"/>
                  <w:marRight w:val="0"/>
                  <w:marTop w:val="0"/>
                  <w:marBottom w:val="0"/>
                  <w:divBdr>
                    <w:top w:val="none" w:sz="0" w:space="0" w:color="auto"/>
                    <w:left w:val="none" w:sz="0" w:space="0" w:color="auto"/>
                    <w:bottom w:val="none" w:sz="0" w:space="0" w:color="auto"/>
                    <w:right w:val="none" w:sz="0" w:space="0" w:color="auto"/>
                  </w:divBdr>
                  <w:divsChild>
                    <w:div w:id="1928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936">
      <w:bodyDiv w:val="1"/>
      <w:marLeft w:val="0"/>
      <w:marRight w:val="0"/>
      <w:marTop w:val="0"/>
      <w:marBottom w:val="0"/>
      <w:divBdr>
        <w:top w:val="none" w:sz="0" w:space="0" w:color="auto"/>
        <w:left w:val="none" w:sz="0" w:space="0" w:color="auto"/>
        <w:bottom w:val="none" w:sz="0" w:space="0" w:color="auto"/>
        <w:right w:val="none" w:sz="0" w:space="0" w:color="auto"/>
      </w:divBdr>
    </w:div>
    <w:div w:id="2061126833">
      <w:bodyDiv w:val="1"/>
      <w:marLeft w:val="0"/>
      <w:marRight w:val="0"/>
      <w:marTop w:val="0"/>
      <w:marBottom w:val="0"/>
      <w:divBdr>
        <w:top w:val="none" w:sz="0" w:space="0" w:color="auto"/>
        <w:left w:val="none" w:sz="0" w:space="0" w:color="auto"/>
        <w:bottom w:val="none" w:sz="0" w:space="0" w:color="auto"/>
        <w:right w:val="none" w:sz="0" w:space="0" w:color="auto"/>
      </w:divBdr>
      <w:divsChild>
        <w:div w:id="17899115">
          <w:marLeft w:val="0"/>
          <w:marRight w:val="0"/>
          <w:marTop w:val="0"/>
          <w:marBottom w:val="0"/>
          <w:divBdr>
            <w:top w:val="none" w:sz="0" w:space="0" w:color="auto"/>
            <w:left w:val="none" w:sz="0" w:space="0" w:color="auto"/>
            <w:bottom w:val="none" w:sz="0" w:space="0" w:color="auto"/>
            <w:right w:val="none" w:sz="0" w:space="0" w:color="auto"/>
          </w:divBdr>
          <w:divsChild>
            <w:div w:id="1385831669">
              <w:marLeft w:val="0"/>
              <w:marRight w:val="0"/>
              <w:marTop w:val="0"/>
              <w:marBottom w:val="0"/>
              <w:divBdr>
                <w:top w:val="none" w:sz="0" w:space="0" w:color="auto"/>
                <w:left w:val="none" w:sz="0" w:space="0" w:color="auto"/>
                <w:bottom w:val="none" w:sz="0" w:space="0" w:color="auto"/>
                <w:right w:val="none" w:sz="0" w:space="0" w:color="auto"/>
              </w:divBdr>
            </w:div>
            <w:div w:id="1679884503">
              <w:marLeft w:val="0"/>
              <w:marRight w:val="0"/>
              <w:marTop w:val="0"/>
              <w:marBottom w:val="0"/>
              <w:divBdr>
                <w:top w:val="none" w:sz="0" w:space="0" w:color="auto"/>
                <w:left w:val="none" w:sz="0" w:space="0" w:color="auto"/>
                <w:bottom w:val="none" w:sz="0" w:space="0" w:color="auto"/>
                <w:right w:val="none" w:sz="0" w:space="0" w:color="auto"/>
              </w:divBdr>
            </w:div>
            <w:div w:id="1387409567">
              <w:marLeft w:val="0"/>
              <w:marRight w:val="0"/>
              <w:marTop w:val="0"/>
              <w:marBottom w:val="0"/>
              <w:divBdr>
                <w:top w:val="none" w:sz="0" w:space="0" w:color="auto"/>
                <w:left w:val="none" w:sz="0" w:space="0" w:color="auto"/>
                <w:bottom w:val="none" w:sz="0" w:space="0" w:color="auto"/>
                <w:right w:val="none" w:sz="0" w:space="0" w:color="auto"/>
              </w:divBdr>
            </w:div>
            <w:div w:id="1600210497">
              <w:marLeft w:val="0"/>
              <w:marRight w:val="0"/>
              <w:marTop w:val="0"/>
              <w:marBottom w:val="0"/>
              <w:divBdr>
                <w:top w:val="none" w:sz="0" w:space="0" w:color="auto"/>
                <w:left w:val="none" w:sz="0" w:space="0" w:color="auto"/>
                <w:bottom w:val="none" w:sz="0" w:space="0" w:color="auto"/>
                <w:right w:val="none" w:sz="0" w:space="0" w:color="auto"/>
              </w:divBdr>
            </w:div>
            <w:div w:id="9927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hyperlink" Target="https://www.tutorialspoint.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youtube.com/@MATLA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285506ff-c44b-4f2f-9137-f0c81c3bad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DDBFFC56DFAC184C9E133471B91B973E" ma:contentTypeVersion="12" ma:contentTypeDescription="Yeni belge oluşturun." ma:contentTypeScope="" ma:versionID="1b0efb10303f7f5318baa9c647e0d151">
  <xsd:schema xmlns:xsd="http://www.w3.org/2001/XMLSchema" xmlns:xs="http://www.w3.org/2001/XMLSchema" xmlns:p="http://schemas.microsoft.com/office/2006/metadata/properties" xmlns:ns3="285506ff-c44b-4f2f-9137-f0c81c3badac" targetNamespace="http://schemas.microsoft.com/office/2006/metadata/properties" ma:root="true" ma:fieldsID="e3ce3bf0c2fc7047fc57335562226a51" ns3:_="">
    <xsd:import namespace="285506ff-c44b-4f2f-9137-f0c81c3badac"/>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506ff-c44b-4f2f-9137-f0c81c3bada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45B301D-7C45-47DD-A94F-4BD95B763722}">
  <ds:schemaRefs>
    <ds:schemaRef ds:uri="http://schemas.microsoft.com/office/2006/metadata/properties"/>
    <ds:schemaRef ds:uri="http://schemas.microsoft.com/office/infopath/2007/PartnerControls"/>
    <ds:schemaRef ds:uri="285506ff-c44b-4f2f-9137-f0c81c3badac"/>
  </ds:schemaRefs>
</ds:datastoreItem>
</file>

<file path=customXml/itemProps3.xml><?xml version="1.0" encoding="utf-8"?>
<ds:datastoreItem xmlns:ds="http://schemas.openxmlformats.org/officeDocument/2006/customXml" ds:itemID="{C3CDF14D-527C-4FB0-BF53-C9E46FBD91E2}">
  <ds:schemaRefs>
    <ds:schemaRef ds:uri="http://schemas.microsoft.com/sharepoint/v3/contenttype/forms"/>
  </ds:schemaRefs>
</ds:datastoreItem>
</file>

<file path=customXml/itemProps4.xml><?xml version="1.0" encoding="utf-8"?>
<ds:datastoreItem xmlns:ds="http://schemas.openxmlformats.org/officeDocument/2006/customXml" ds:itemID="{313C6CA9-FC0E-4D38-8D24-E2D1ADDE4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506ff-c44b-4f2f-9137-f0c81c3ba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Mustafa Ali</cp:lastModifiedBy>
  <cp:revision>2</cp:revision>
  <dcterms:created xsi:type="dcterms:W3CDTF">2025-06-20T07:02:00Z</dcterms:created>
  <dcterms:modified xsi:type="dcterms:W3CDTF">2025-06-20T07:02:00Z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0x010100DDBFFC56DFAC184C9E133471B91B973E</vt:lpwstr>
  </property>
</Properties>
</file>